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360" w:lineRule="auto"/>
        <w:rPr>
          <w:rFonts w:hint="default"/>
          <w:b/>
          <w:bCs/>
          <w:u w:val="thick"/>
          <w:lang w:val="en-US"/>
        </w:rPr>
      </w:pPr>
      <w:r>
        <w:rPr>
          <w:rFonts w:hint="default"/>
          <w:b/>
          <w:bCs/>
          <w:u w:val="thick"/>
          <w:lang w:val="en-US"/>
        </w:rPr>
        <w:t xml:space="preserve">FUTURE SALES PREDICTION WITH MACHINE LEARNING USING </w:t>
      </w:r>
    </w:p>
    <w:p>
      <w:pPr>
        <w:pStyle w:val="6"/>
        <w:spacing w:line="360" w:lineRule="auto"/>
        <w:ind w:left="2880" w:leftChars="0" w:firstLine="720" w:firstLineChars="0"/>
        <w:rPr>
          <w:rFonts w:hint="default"/>
          <w:b/>
          <w:bCs/>
          <w:sz w:val="20"/>
          <w:lang w:val="en-US"/>
        </w:rPr>
      </w:pPr>
      <w:r>
        <w:rPr>
          <w:rFonts w:hint="default"/>
          <w:b/>
          <w:bCs/>
          <w:u w:val="thick"/>
          <w:lang w:val="en-US"/>
        </w:rPr>
        <w:t>PYTHON</w:t>
      </w:r>
    </w:p>
    <w:p>
      <w:pPr>
        <w:spacing w:before="244" w:line="360" w:lineRule="auto"/>
        <w:ind w:left="2160" w:leftChars="0" w:right="3313" w:firstLine="720" w:firstLineChars="0"/>
        <w:jc w:val="both"/>
        <w:rPr>
          <w:b/>
          <w:sz w:val="36"/>
        </w:rPr>
      </w:pPr>
      <w:r>
        <w:rPr>
          <w:b/>
          <w:bCs w:val="0"/>
          <w:i w:val="0"/>
          <w:iCs w:val="0"/>
          <w:sz w:val="36"/>
          <w:u w:val="single"/>
        </w:rPr>
        <w:t>BATCHMEMBER</w:t>
      </w:r>
    </w:p>
    <w:p>
      <w:pPr>
        <w:spacing w:before="244" w:line="360" w:lineRule="auto"/>
        <w:ind w:right="3313" w:firstLine="2345" w:firstLineChars="776"/>
        <w:jc w:val="both"/>
        <w:rPr>
          <w:rFonts w:hint="default"/>
          <w:b/>
          <w:sz w:val="30"/>
          <w:szCs w:val="30"/>
          <w:lang w:val="en-US"/>
        </w:rPr>
      </w:pPr>
      <w:r>
        <w:rPr>
          <w:rFonts w:hint="default"/>
          <w:b/>
          <w:spacing w:val="1"/>
          <w:sz w:val="30"/>
          <w:szCs w:val="30"/>
          <w:lang w:val="en-US"/>
        </w:rPr>
        <w:t xml:space="preserve">2108212050114 </w:t>
      </w:r>
      <w:r>
        <w:rPr>
          <w:b/>
          <w:sz w:val="30"/>
          <w:szCs w:val="30"/>
        </w:rPr>
        <w:t>:</w:t>
      </w:r>
      <w:r>
        <w:rPr>
          <w:rFonts w:hint="default"/>
          <w:b/>
          <w:sz w:val="30"/>
          <w:szCs w:val="30"/>
          <w:lang w:val="en-US"/>
        </w:rPr>
        <w:t xml:space="preserve">  SWETHA M</w:t>
      </w:r>
    </w:p>
    <w:p>
      <w:pPr>
        <w:pStyle w:val="6"/>
        <w:rPr>
          <w:b/>
          <w:sz w:val="20"/>
        </w:rPr>
      </w:pPr>
    </w:p>
    <w:p>
      <w:pPr>
        <w:spacing w:before="245"/>
        <w:ind w:left="239" w:right="0" w:firstLine="0"/>
        <w:jc w:val="left"/>
        <w:rPr>
          <w:rFonts w:hint="default"/>
          <w:sz w:val="40"/>
          <w:lang w:val="en-US"/>
        </w:rPr>
      </w:pPr>
      <w:r>
        <w:rPr>
          <w:b/>
          <w:sz w:val="40"/>
        </w:rPr>
        <w:t>Project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 xml:space="preserve">Title: </w:t>
      </w:r>
      <w:r>
        <w:rPr>
          <w:rFonts w:hint="default"/>
          <w:b w:val="0"/>
          <w:bCs/>
          <w:sz w:val="40"/>
          <w:lang w:val="en-US"/>
        </w:rPr>
        <w:t xml:space="preserve">Future Sales </w:t>
      </w:r>
      <w:r>
        <w:rPr>
          <w:rFonts w:hint="default"/>
          <w:sz w:val="40"/>
          <w:lang w:val="en-US"/>
        </w:rPr>
        <w:t>Prediction</w:t>
      </w:r>
    </w:p>
    <w:p>
      <w:pPr>
        <w:pStyle w:val="6"/>
        <w:spacing w:before="10"/>
        <w:rPr>
          <w:sz w:val="39"/>
        </w:rPr>
      </w:pPr>
    </w:p>
    <w:p>
      <w:pPr>
        <w:spacing w:before="1"/>
        <w:ind w:left="239" w:right="0" w:firstLine="0"/>
        <w:jc w:val="left"/>
        <w:rPr>
          <w:b/>
          <w:i/>
          <w:sz w:val="40"/>
        </w:rPr>
      </w:pPr>
      <w:r>
        <w:rPr>
          <w:b/>
          <w:sz w:val="40"/>
        </w:rPr>
        <w:t>Phase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3:</w:t>
      </w:r>
      <w:r>
        <w:rPr>
          <w:b/>
          <w:spacing w:val="9"/>
          <w:sz w:val="40"/>
        </w:rPr>
        <w:t xml:space="preserve"> </w:t>
      </w:r>
      <w:r>
        <w:rPr>
          <w:b/>
          <w:i/>
          <w:sz w:val="40"/>
        </w:rPr>
        <w:t>Development Part</w:t>
      </w:r>
      <w:r>
        <w:rPr>
          <w:b/>
          <w:i/>
          <w:spacing w:val="-5"/>
          <w:sz w:val="40"/>
        </w:rPr>
        <w:t xml:space="preserve"> </w:t>
      </w:r>
      <w:r>
        <w:rPr>
          <w:b/>
          <w:i/>
          <w:sz w:val="40"/>
        </w:rPr>
        <w:t>1</w:t>
      </w:r>
      <w:bookmarkStart w:id="0" w:name="_GoBack"/>
      <w:bookmarkEnd w:id="0"/>
    </w:p>
    <w:p>
      <w:pPr>
        <w:pStyle w:val="6"/>
        <w:rPr>
          <w:b/>
          <w:i/>
          <w:sz w:val="36"/>
        </w:rPr>
      </w:pPr>
    </w:p>
    <w:p>
      <w:pPr>
        <w:spacing w:before="0"/>
        <w:ind w:left="239" w:right="2182" w:firstLine="0"/>
        <w:jc w:val="left"/>
        <w:rPr>
          <w:i/>
          <w:sz w:val="36"/>
        </w:rPr>
      </w:pPr>
      <w:r>
        <w:rPr>
          <w:b/>
          <w:sz w:val="36"/>
        </w:rPr>
        <w:t xml:space="preserve">Topic: </w:t>
      </w:r>
      <w:r>
        <w:rPr>
          <w:i/>
          <w:color w:val="7030A0"/>
          <w:sz w:val="36"/>
        </w:rPr>
        <w:t xml:space="preserve">Start building the </w:t>
      </w:r>
      <w:r>
        <w:rPr>
          <w:rFonts w:hint="default"/>
          <w:i/>
          <w:color w:val="7030A0"/>
          <w:sz w:val="36"/>
          <w:lang w:val="en-US"/>
        </w:rPr>
        <w:t>Future sales</w:t>
      </w:r>
      <w:r>
        <w:rPr>
          <w:i/>
          <w:color w:val="7030A0"/>
          <w:sz w:val="36"/>
        </w:rPr>
        <w:t xml:space="preserve"> prediction model by</w:t>
      </w:r>
      <w:r>
        <w:rPr>
          <w:rFonts w:hint="default"/>
          <w:i/>
          <w:color w:val="7030A0"/>
          <w:sz w:val="36"/>
          <w:lang w:val="en-US"/>
        </w:rPr>
        <w:t xml:space="preserve"> </w:t>
      </w:r>
      <w:r>
        <w:rPr>
          <w:i/>
          <w:color w:val="7030A0"/>
          <w:spacing w:val="-88"/>
          <w:sz w:val="36"/>
        </w:rPr>
        <w:t xml:space="preserve"> </w:t>
      </w:r>
      <w:r>
        <w:rPr>
          <w:i/>
          <w:color w:val="7030A0"/>
          <w:sz w:val="36"/>
        </w:rPr>
        <w:t>loading</w:t>
      </w:r>
      <w:r>
        <w:rPr>
          <w:i/>
          <w:color w:val="7030A0"/>
          <w:spacing w:val="-1"/>
          <w:sz w:val="36"/>
        </w:rPr>
        <w:t xml:space="preserve"> </w:t>
      </w:r>
      <w:r>
        <w:rPr>
          <w:i/>
          <w:color w:val="7030A0"/>
          <w:sz w:val="36"/>
        </w:rPr>
        <w:t>and</w:t>
      </w:r>
      <w:r>
        <w:rPr>
          <w:i/>
          <w:color w:val="7030A0"/>
          <w:spacing w:val="-4"/>
          <w:sz w:val="36"/>
        </w:rPr>
        <w:t xml:space="preserve"> </w:t>
      </w:r>
      <w:r>
        <w:rPr>
          <w:i/>
          <w:color w:val="7030A0"/>
          <w:sz w:val="36"/>
        </w:rPr>
        <w:t>pre-processing the</w:t>
      </w:r>
      <w:r>
        <w:rPr>
          <w:i/>
          <w:color w:val="7030A0"/>
          <w:spacing w:val="-2"/>
          <w:sz w:val="36"/>
        </w:rPr>
        <w:t xml:space="preserve"> </w:t>
      </w:r>
      <w:r>
        <w:rPr>
          <w:i/>
          <w:color w:val="7030A0"/>
          <w:sz w:val="36"/>
        </w:rPr>
        <w:t>dataset.</w:t>
      </w:r>
    </w:p>
    <w:p>
      <w:pPr>
        <w:spacing w:after="0"/>
        <w:jc w:val="left"/>
        <w:rPr>
          <w:sz w:val="36"/>
        </w:rPr>
      </w:pPr>
    </w:p>
    <w:p>
      <w:pPr>
        <w:spacing w:after="0"/>
        <w:jc w:val="left"/>
        <w:rPr>
          <w:sz w:val="36"/>
        </w:rPr>
      </w:pPr>
    </w:p>
    <w:p>
      <w:pPr>
        <w:spacing w:after="0"/>
        <w:jc w:val="left"/>
        <w:rPr>
          <w:rFonts w:hint="default"/>
          <w:sz w:val="36"/>
          <w:lang w:val="en-US"/>
        </w:rPr>
        <w:sectPr>
          <w:headerReference r:id="rId5" w:type="default"/>
          <w:pgSz w:w="12240" w:h="15840"/>
          <w:pgMar w:top="940" w:right="260" w:bottom="280" w:left="1200" w:header="728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pgNumType w:start="1"/>
          <w:cols w:space="720" w:num="1"/>
        </w:sectPr>
      </w:pPr>
      <w:r>
        <w:rPr>
          <w:rFonts w:hint="default"/>
          <w:sz w:val="36"/>
          <w:lang w:val="en-US"/>
        </w:rPr>
        <w:drawing>
          <wp:inline distT="0" distB="0" distL="114300" distR="114300">
            <wp:extent cx="6415405" cy="4491355"/>
            <wp:effectExtent l="0" t="0" r="635" b="4445"/>
            <wp:docPr id="2" name="Picture 2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5405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55"/>
        <w:ind w:left="1030" w:right="1126" w:firstLine="0"/>
        <w:jc w:val="center"/>
        <w:rPr>
          <w:rFonts w:ascii="Arial Black"/>
          <w:sz w:val="28"/>
        </w:rPr>
      </w:pPr>
      <w:r>
        <w:rPr>
          <w:rFonts w:ascii="Arial Black"/>
          <w:color w:val="C45811"/>
          <w:sz w:val="28"/>
        </w:rPr>
        <w:t>Future</w:t>
      </w:r>
      <w:r>
        <w:rPr>
          <w:rFonts w:ascii="Arial Black"/>
          <w:color w:val="C45811"/>
          <w:spacing w:val="-2"/>
          <w:sz w:val="28"/>
        </w:rPr>
        <w:t xml:space="preserve"> </w:t>
      </w:r>
      <w:r>
        <w:rPr>
          <w:rFonts w:ascii="Arial Black"/>
          <w:color w:val="C45811"/>
          <w:sz w:val="28"/>
        </w:rPr>
        <w:t>Sales Prediction</w:t>
      </w:r>
    </w:p>
    <w:p>
      <w:pPr>
        <w:pStyle w:val="6"/>
        <w:rPr>
          <w:rFonts w:ascii="Arial Black"/>
          <w:sz w:val="40"/>
        </w:rPr>
      </w:pPr>
    </w:p>
    <w:p>
      <w:pPr>
        <w:pStyle w:val="3"/>
        <w:spacing w:before="287"/>
        <w:rPr>
          <w:u w:val="none"/>
        </w:rPr>
      </w:pPr>
      <w:r>
        <w:rPr>
          <w:u w:val="none"/>
        </w:rPr>
        <w:t>Introduction:</w:t>
      </w:r>
    </w:p>
    <w:p>
      <w:pPr>
        <w:spacing w:before="193" w:line="259" w:lineRule="auto"/>
        <w:ind w:left="260" w:right="355" w:firstLine="1440"/>
        <w:jc w:val="both"/>
        <w:rPr>
          <w:sz w:val="28"/>
        </w:rPr>
      </w:pP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today's</w:t>
      </w:r>
      <w:r>
        <w:rPr>
          <w:spacing w:val="1"/>
          <w:sz w:val="28"/>
        </w:rPr>
        <w:t xml:space="preserve"> </w:t>
      </w:r>
      <w:r>
        <w:rPr>
          <w:sz w:val="28"/>
        </w:rPr>
        <w:t>rapidly</w:t>
      </w:r>
      <w:r>
        <w:rPr>
          <w:spacing w:val="1"/>
          <w:sz w:val="28"/>
        </w:rPr>
        <w:t xml:space="preserve"> </w:t>
      </w:r>
      <w:r>
        <w:rPr>
          <w:sz w:val="28"/>
        </w:rPr>
        <w:t>changing</w:t>
      </w:r>
      <w:r>
        <w:rPr>
          <w:spacing w:val="1"/>
          <w:sz w:val="28"/>
        </w:rPr>
        <w:t xml:space="preserve"> </w:t>
      </w:r>
      <w:r>
        <w:rPr>
          <w:sz w:val="28"/>
        </w:rPr>
        <w:t>business</w:t>
      </w:r>
      <w:r>
        <w:rPr>
          <w:spacing w:val="1"/>
          <w:sz w:val="28"/>
        </w:rPr>
        <w:t xml:space="preserve"> </w:t>
      </w:r>
      <w:r>
        <w:rPr>
          <w:sz w:val="28"/>
        </w:rPr>
        <w:t>landscape,</w:t>
      </w:r>
      <w:r>
        <w:rPr>
          <w:spacing w:val="1"/>
          <w:sz w:val="28"/>
        </w:rPr>
        <w:t xml:space="preserve"> </w:t>
      </w:r>
      <w:r>
        <w:rPr>
          <w:sz w:val="28"/>
        </w:rPr>
        <w:t>organizations</w:t>
      </w:r>
      <w:r>
        <w:rPr>
          <w:spacing w:val="1"/>
          <w:sz w:val="28"/>
        </w:rPr>
        <w:t xml:space="preserve"> </w:t>
      </w:r>
      <w:r>
        <w:rPr>
          <w:sz w:val="28"/>
        </w:rPr>
        <w:t>across</w:t>
      </w:r>
      <w:r>
        <w:rPr>
          <w:spacing w:val="1"/>
          <w:sz w:val="28"/>
        </w:rPr>
        <w:t xml:space="preserve"> </w:t>
      </w:r>
      <w:r>
        <w:rPr>
          <w:sz w:val="28"/>
        </w:rPr>
        <w:t>various industries are seeking ways to optimize their operations, reduce risks, and</w:t>
      </w:r>
      <w:r>
        <w:rPr>
          <w:spacing w:val="1"/>
          <w:sz w:val="28"/>
        </w:rPr>
        <w:t xml:space="preserve"> </w:t>
      </w:r>
      <w:r>
        <w:rPr>
          <w:sz w:val="28"/>
        </w:rPr>
        <w:t>enhance decision-making. One key aspect of achieving these goals is the ability to</w:t>
      </w:r>
      <w:r>
        <w:rPr>
          <w:spacing w:val="1"/>
          <w:sz w:val="28"/>
        </w:rPr>
        <w:t xml:space="preserve"> </w:t>
      </w:r>
      <w:r>
        <w:rPr>
          <w:sz w:val="28"/>
        </w:rPr>
        <w:t>accurately predict future sales. Sales prediction is crucial for inventory management,</w:t>
      </w:r>
      <w:r>
        <w:rPr>
          <w:spacing w:val="1"/>
          <w:sz w:val="28"/>
        </w:rPr>
        <w:t xml:space="preserve"> </w:t>
      </w:r>
      <w:r>
        <w:rPr>
          <w:sz w:val="28"/>
        </w:rPr>
        <w:t>financial planning, and overall business strategy. Machine learning, with its predictive</w:t>
      </w:r>
      <w:r>
        <w:rPr>
          <w:spacing w:val="1"/>
          <w:sz w:val="28"/>
        </w:rPr>
        <w:t xml:space="preserve"> </w:t>
      </w:r>
      <w:r>
        <w:rPr>
          <w:sz w:val="28"/>
        </w:rPr>
        <w:t>capabilities,</w:t>
      </w:r>
      <w:r>
        <w:rPr>
          <w:spacing w:val="-2"/>
          <w:sz w:val="28"/>
        </w:rPr>
        <w:t xml:space="preserve"> </w:t>
      </w:r>
      <w:r>
        <w:rPr>
          <w:sz w:val="28"/>
        </w:rPr>
        <w:t>offers a</w:t>
      </w:r>
      <w:r>
        <w:rPr>
          <w:spacing w:val="-4"/>
          <w:sz w:val="28"/>
        </w:rPr>
        <w:t xml:space="preserve"> </w:t>
      </w:r>
      <w:r>
        <w:rPr>
          <w:sz w:val="28"/>
        </w:rPr>
        <w:t>powerful tool for solving this challenge.</w:t>
      </w:r>
    </w:p>
    <w:p>
      <w:pPr>
        <w:pStyle w:val="6"/>
        <w:rPr>
          <w:sz w:val="30"/>
        </w:rPr>
      </w:pPr>
    </w:p>
    <w:p>
      <w:pPr>
        <w:pStyle w:val="6"/>
        <w:spacing w:before="8"/>
        <w:rPr>
          <w:sz w:val="27"/>
        </w:rPr>
      </w:pPr>
    </w:p>
    <w:p>
      <w:pPr>
        <w:pStyle w:val="8"/>
        <w:numPr>
          <w:ilvl w:val="0"/>
          <w:numId w:val="1"/>
        </w:numPr>
        <w:tabs>
          <w:tab w:val="left" w:pos="981"/>
          <w:tab w:val="clear" w:pos="420"/>
        </w:tabs>
        <w:spacing w:before="0" w:after="0" w:line="259" w:lineRule="auto"/>
        <w:ind w:left="420" w:leftChars="0" w:right="361" w:rightChars="0" w:hanging="420" w:firstLineChars="0"/>
        <w:jc w:val="both"/>
        <w:rPr>
          <w:rFonts w:ascii="Wingdings" w:hAnsi="Wingdings"/>
          <w:sz w:val="28"/>
        </w:rPr>
      </w:pPr>
      <w:r>
        <w:rPr>
          <w:spacing w:val="-1"/>
          <w:sz w:val="28"/>
        </w:rPr>
        <w:t>This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project</w:t>
      </w:r>
      <w:r>
        <w:rPr>
          <w:spacing w:val="-14"/>
          <w:sz w:val="28"/>
        </w:rPr>
        <w:t xml:space="preserve"> </w:t>
      </w:r>
      <w:r>
        <w:rPr>
          <w:sz w:val="28"/>
        </w:rPr>
        <w:t>aims</w:t>
      </w:r>
      <w:r>
        <w:rPr>
          <w:spacing w:val="-17"/>
          <w:sz w:val="28"/>
        </w:rPr>
        <w:t xml:space="preserve"> </w:t>
      </w:r>
      <w:r>
        <w:rPr>
          <w:sz w:val="28"/>
        </w:rPr>
        <w:t>to</w:t>
      </w:r>
      <w:r>
        <w:rPr>
          <w:spacing w:val="-14"/>
          <w:sz w:val="28"/>
        </w:rPr>
        <w:t xml:space="preserve"> </w:t>
      </w:r>
      <w:r>
        <w:rPr>
          <w:sz w:val="28"/>
        </w:rPr>
        <w:t>develop</w:t>
      </w:r>
      <w:r>
        <w:rPr>
          <w:spacing w:val="-14"/>
          <w:sz w:val="28"/>
        </w:rPr>
        <w:t xml:space="preserve"> </w:t>
      </w:r>
      <w:r>
        <w:rPr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z w:val="28"/>
        </w:rPr>
        <w:t>robust</w:t>
      </w:r>
      <w:r>
        <w:rPr>
          <w:spacing w:val="-14"/>
          <w:sz w:val="28"/>
        </w:rPr>
        <w:t xml:space="preserve"> </w:t>
      </w:r>
      <w:r>
        <w:rPr>
          <w:sz w:val="28"/>
        </w:rPr>
        <w:t>future</w:t>
      </w:r>
      <w:r>
        <w:rPr>
          <w:spacing w:val="-17"/>
          <w:sz w:val="28"/>
        </w:rPr>
        <w:t xml:space="preserve"> </w:t>
      </w:r>
      <w:r>
        <w:rPr>
          <w:sz w:val="28"/>
        </w:rPr>
        <w:t>sales</w:t>
      </w:r>
      <w:r>
        <w:rPr>
          <w:spacing w:val="-17"/>
          <w:sz w:val="28"/>
        </w:rPr>
        <w:t xml:space="preserve"> </w:t>
      </w:r>
      <w:r>
        <w:rPr>
          <w:sz w:val="28"/>
        </w:rPr>
        <w:t>prediction</w:t>
      </w:r>
      <w:r>
        <w:rPr>
          <w:spacing w:val="-14"/>
          <w:sz w:val="28"/>
        </w:rPr>
        <w:t xml:space="preserve"> </w:t>
      </w:r>
      <w:r>
        <w:rPr>
          <w:sz w:val="28"/>
        </w:rPr>
        <w:t>model</w:t>
      </w:r>
      <w:r>
        <w:rPr>
          <w:spacing w:val="-15"/>
          <w:sz w:val="28"/>
        </w:rPr>
        <w:t xml:space="preserve"> </w:t>
      </w:r>
      <w:r>
        <w:rPr>
          <w:sz w:val="28"/>
        </w:rPr>
        <w:t>using</w:t>
      </w:r>
      <w:r>
        <w:rPr>
          <w:spacing w:val="-14"/>
          <w:sz w:val="28"/>
        </w:rPr>
        <w:t xml:space="preserve"> </w:t>
      </w:r>
      <w:r>
        <w:rPr>
          <w:sz w:val="28"/>
        </w:rPr>
        <w:t>machine</w:t>
      </w:r>
      <w:r>
        <w:rPr>
          <w:spacing w:val="-68"/>
          <w:sz w:val="28"/>
        </w:rPr>
        <w:t xml:space="preserve"> </w:t>
      </w:r>
      <w:r>
        <w:rPr>
          <w:sz w:val="28"/>
        </w:rPr>
        <w:t>learning techniques. By analyzing historical sales data, we will leverage the</w:t>
      </w:r>
      <w:r>
        <w:rPr>
          <w:spacing w:val="1"/>
          <w:sz w:val="28"/>
        </w:rPr>
        <w:t xml:space="preserve"> </w:t>
      </w:r>
      <w:r>
        <w:rPr>
          <w:sz w:val="28"/>
        </w:rPr>
        <w:t>power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data-driven insights</w:t>
      </w:r>
      <w:r>
        <w:rPr>
          <w:spacing w:val="1"/>
          <w:sz w:val="28"/>
        </w:rPr>
        <w:t xml:space="preserve"> </w:t>
      </w:r>
      <w:r>
        <w:rPr>
          <w:sz w:val="28"/>
        </w:rPr>
        <w:t>to forecast</w:t>
      </w:r>
      <w:r>
        <w:rPr>
          <w:spacing w:val="1"/>
          <w:sz w:val="28"/>
        </w:rPr>
        <w:t xml:space="preserve"> </w:t>
      </w:r>
      <w:r>
        <w:rPr>
          <w:sz w:val="28"/>
        </w:rPr>
        <w:t>future</w:t>
      </w:r>
      <w:r>
        <w:rPr>
          <w:spacing w:val="-1"/>
          <w:sz w:val="28"/>
        </w:rPr>
        <w:t xml:space="preserve"> </w:t>
      </w:r>
      <w:r>
        <w:rPr>
          <w:sz w:val="28"/>
        </w:rPr>
        <w:t>sales</w:t>
      </w:r>
      <w:r>
        <w:rPr>
          <w:spacing w:val="1"/>
          <w:sz w:val="28"/>
        </w:rPr>
        <w:t xml:space="preserve"> </w:t>
      </w:r>
      <w:r>
        <w:rPr>
          <w:sz w:val="28"/>
        </w:rPr>
        <w:t>trends.</w:t>
      </w:r>
    </w:p>
    <w:p>
      <w:pPr>
        <w:pStyle w:val="8"/>
        <w:widowControl w:val="0"/>
        <w:numPr>
          <w:numId w:val="0"/>
        </w:numPr>
        <w:tabs>
          <w:tab w:val="left" w:pos="981"/>
        </w:tabs>
        <w:autoSpaceDE w:val="0"/>
        <w:autoSpaceDN w:val="0"/>
        <w:spacing w:before="0" w:after="0" w:line="259" w:lineRule="auto"/>
        <w:ind w:right="361" w:rightChars="0"/>
        <w:jc w:val="both"/>
        <w:rPr>
          <w:sz w:val="28"/>
        </w:rPr>
      </w:pPr>
    </w:p>
    <w:p>
      <w:pPr>
        <w:pStyle w:val="8"/>
        <w:widowControl w:val="0"/>
        <w:numPr>
          <w:numId w:val="0"/>
        </w:numPr>
        <w:tabs>
          <w:tab w:val="left" w:pos="981"/>
        </w:tabs>
        <w:autoSpaceDE w:val="0"/>
        <w:autoSpaceDN w:val="0"/>
        <w:spacing w:before="0" w:after="0" w:line="259" w:lineRule="auto"/>
        <w:ind w:right="361" w:rightChars="0"/>
        <w:jc w:val="both"/>
        <w:rPr>
          <w:sz w:val="28"/>
        </w:rPr>
      </w:pPr>
    </w:p>
    <w:p>
      <w:pPr>
        <w:pStyle w:val="8"/>
        <w:widowControl w:val="0"/>
        <w:numPr>
          <w:numId w:val="0"/>
        </w:numPr>
        <w:tabs>
          <w:tab w:val="left" w:pos="981"/>
        </w:tabs>
        <w:autoSpaceDE w:val="0"/>
        <w:autoSpaceDN w:val="0"/>
        <w:spacing w:before="0" w:after="0" w:line="259" w:lineRule="auto"/>
        <w:ind w:right="361" w:rightChars="0"/>
        <w:jc w:val="both"/>
        <w:rPr>
          <w:sz w:val="28"/>
        </w:rPr>
      </w:pPr>
    </w:p>
    <w:p>
      <w:pPr>
        <w:pStyle w:val="8"/>
        <w:numPr>
          <w:ilvl w:val="0"/>
          <w:numId w:val="2"/>
        </w:numPr>
        <w:tabs>
          <w:tab w:val="left" w:pos="981"/>
          <w:tab w:val="clear" w:pos="420"/>
        </w:tabs>
        <w:spacing w:before="190" w:after="0" w:line="259" w:lineRule="auto"/>
        <w:ind w:left="420" w:leftChars="0" w:right="355" w:rightChars="0" w:hanging="420" w:firstLineChars="0"/>
        <w:jc w:val="both"/>
        <w:rPr>
          <w:rFonts w:hint="default"/>
          <w:sz w:val="28"/>
          <w:lang w:val="en-US"/>
        </w:rPr>
      </w:pPr>
      <w:r>
        <w:rPr>
          <w:sz w:val="28"/>
        </w:rPr>
        <w:t>This future sales prediction project using machine learning holds the promise of</w:t>
      </w:r>
      <w:r>
        <w:rPr>
          <w:spacing w:val="1"/>
          <w:sz w:val="28"/>
        </w:rPr>
        <w:t xml:space="preserve"> </w:t>
      </w:r>
      <w:r>
        <w:rPr>
          <w:sz w:val="28"/>
        </w:rPr>
        <w:t>transforming</w:t>
      </w:r>
      <w:r>
        <w:rPr>
          <w:spacing w:val="1"/>
          <w:sz w:val="28"/>
        </w:rPr>
        <w:t xml:space="preserve"> </w:t>
      </w:r>
      <w:r>
        <w:rPr>
          <w:sz w:val="28"/>
        </w:rPr>
        <w:t>how</w:t>
      </w:r>
      <w:r>
        <w:rPr>
          <w:spacing w:val="1"/>
          <w:sz w:val="28"/>
        </w:rPr>
        <w:t xml:space="preserve"> </w:t>
      </w:r>
      <w:r>
        <w:rPr>
          <w:sz w:val="28"/>
        </w:rPr>
        <w:t>businesses</w:t>
      </w:r>
      <w:r>
        <w:rPr>
          <w:spacing w:val="1"/>
          <w:sz w:val="28"/>
        </w:rPr>
        <w:t xml:space="preserve"> </w:t>
      </w:r>
      <w:r>
        <w:rPr>
          <w:sz w:val="28"/>
        </w:rPr>
        <w:t>plan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execute</w:t>
      </w:r>
      <w:r>
        <w:rPr>
          <w:spacing w:val="1"/>
          <w:sz w:val="28"/>
        </w:rPr>
        <w:t xml:space="preserve"> </w:t>
      </w:r>
      <w:r>
        <w:rPr>
          <w:sz w:val="28"/>
        </w:rPr>
        <w:t>their</w:t>
      </w:r>
      <w:r>
        <w:rPr>
          <w:spacing w:val="1"/>
          <w:sz w:val="28"/>
        </w:rPr>
        <w:t xml:space="preserve"> </w:t>
      </w:r>
      <w:r>
        <w:rPr>
          <w:sz w:val="28"/>
        </w:rPr>
        <w:t>sales</w:t>
      </w:r>
      <w:r>
        <w:rPr>
          <w:spacing w:val="1"/>
          <w:sz w:val="28"/>
        </w:rPr>
        <w:t xml:space="preserve"> </w:t>
      </w:r>
      <w:r>
        <w:rPr>
          <w:sz w:val="28"/>
        </w:rPr>
        <w:t>strategies.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r>
        <w:rPr>
          <w:sz w:val="28"/>
        </w:rPr>
        <w:t>harnessing the power of historical sales data and advanced machine learning</w:t>
      </w:r>
      <w:r>
        <w:rPr>
          <w:spacing w:val="1"/>
          <w:sz w:val="28"/>
        </w:rPr>
        <w:t xml:space="preserve"> </w:t>
      </w:r>
      <w:r>
        <w:rPr>
          <w:sz w:val="28"/>
        </w:rPr>
        <w:t>techniques, we aim to provide organizations with more accurate, timely, and</w:t>
      </w:r>
      <w:r>
        <w:rPr>
          <w:spacing w:val="1"/>
          <w:sz w:val="28"/>
        </w:rPr>
        <w:t xml:space="preserve"> </w:t>
      </w:r>
      <w:r>
        <w:rPr>
          <w:sz w:val="28"/>
        </w:rPr>
        <w:t>actionable</w:t>
      </w:r>
      <w:r>
        <w:rPr>
          <w:spacing w:val="-11"/>
          <w:sz w:val="28"/>
        </w:rPr>
        <w:t xml:space="preserve"> </w:t>
      </w:r>
      <w:r>
        <w:rPr>
          <w:sz w:val="28"/>
        </w:rPr>
        <w:t>sales</w:t>
      </w:r>
      <w:r>
        <w:rPr>
          <w:spacing w:val="-10"/>
          <w:sz w:val="28"/>
        </w:rPr>
        <w:t xml:space="preserve"> </w:t>
      </w:r>
      <w:r>
        <w:rPr>
          <w:sz w:val="28"/>
        </w:rPr>
        <w:t>forecasts.</w:t>
      </w:r>
      <w:r>
        <w:rPr>
          <w:spacing w:val="-14"/>
          <w:sz w:val="28"/>
        </w:rPr>
        <w:t xml:space="preserve"> </w:t>
      </w:r>
      <w:r>
        <w:rPr>
          <w:sz w:val="28"/>
        </w:rPr>
        <w:t>These</w:t>
      </w:r>
      <w:r>
        <w:rPr>
          <w:spacing w:val="-13"/>
          <w:sz w:val="28"/>
        </w:rPr>
        <w:t xml:space="preserve"> </w:t>
      </w:r>
      <w:r>
        <w:rPr>
          <w:sz w:val="28"/>
        </w:rPr>
        <w:t>forecasts</w:t>
      </w:r>
      <w:r>
        <w:rPr>
          <w:spacing w:val="-13"/>
          <w:sz w:val="28"/>
        </w:rPr>
        <w:t xml:space="preserve"> </w:t>
      </w:r>
      <w:r>
        <w:rPr>
          <w:sz w:val="28"/>
        </w:rPr>
        <w:t>can</w:t>
      </w:r>
      <w:r>
        <w:rPr>
          <w:spacing w:val="-12"/>
          <w:sz w:val="28"/>
        </w:rPr>
        <w:t xml:space="preserve"> </w:t>
      </w:r>
      <w:r>
        <w:rPr>
          <w:sz w:val="28"/>
        </w:rPr>
        <w:t>drive</w:t>
      </w:r>
      <w:r>
        <w:rPr>
          <w:spacing w:val="-13"/>
          <w:sz w:val="28"/>
        </w:rPr>
        <w:t xml:space="preserve"> </w:t>
      </w:r>
      <w:r>
        <w:rPr>
          <w:sz w:val="28"/>
        </w:rPr>
        <w:t>growth,</w:t>
      </w:r>
      <w:r>
        <w:rPr>
          <w:spacing w:val="-13"/>
          <w:sz w:val="28"/>
        </w:rPr>
        <w:t xml:space="preserve"> </w:t>
      </w:r>
      <w:r>
        <w:rPr>
          <w:sz w:val="28"/>
        </w:rPr>
        <w:t>optimize</w:t>
      </w:r>
      <w:r>
        <w:rPr>
          <w:spacing w:val="-13"/>
          <w:sz w:val="28"/>
        </w:rPr>
        <w:t xml:space="preserve"> </w:t>
      </w:r>
      <w:r>
        <w:rPr>
          <w:sz w:val="28"/>
        </w:rPr>
        <w:t>operations,</w:t>
      </w:r>
      <w:r>
        <w:rPr>
          <w:spacing w:val="-68"/>
          <w:sz w:val="28"/>
        </w:rPr>
        <w:t xml:space="preserve"> </w:t>
      </w:r>
      <w:r>
        <w:rPr>
          <w:sz w:val="28"/>
        </w:rPr>
        <w:t>and empower businesses to make data-informed decisions in an ever-evolving</w:t>
      </w:r>
      <w:r>
        <w:rPr>
          <w:spacing w:val="1"/>
          <w:sz w:val="28"/>
        </w:rPr>
        <w:t xml:space="preserve"> </w:t>
      </w:r>
      <w:r>
        <w:rPr>
          <w:sz w:val="28"/>
        </w:rPr>
        <w:t>market.</w:t>
      </w:r>
      <w:r>
        <w:rPr>
          <w:spacing w:val="-8"/>
          <w:sz w:val="28"/>
        </w:rPr>
        <w:t xml:space="preserve"> </w:t>
      </w:r>
      <w:r>
        <w:rPr>
          <w:sz w:val="28"/>
        </w:rPr>
        <w:t>This</w:t>
      </w:r>
      <w:r>
        <w:rPr>
          <w:spacing w:val="-7"/>
          <w:sz w:val="28"/>
        </w:rPr>
        <w:t xml:space="preserve"> </w:t>
      </w:r>
      <w:r>
        <w:rPr>
          <w:sz w:val="28"/>
        </w:rPr>
        <w:t>project</w:t>
      </w:r>
      <w:r>
        <w:rPr>
          <w:spacing w:val="-7"/>
          <w:sz w:val="28"/>
        </w:rPr>
        <w:t xml:space="preserve"> </w:t>
      </w:r>
      <w:r>
        <w:rPr>
          <w:sz w:val="28"/>
        </w:rPr>
        <w:t>represents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step</w:t>
      </w:r>
      <w:r>
        <w:rPr>
          <w:spacing w:val="-7"/>
          <w:sz w:val="28"/>
        </w:rPr>
        <w:t xml:space="preserve"> </w:t>
      </w:r>
      <w:r>
        <w:rPr>
          <w:sz w:val="28"/>
        </w:rPr>
        <w:t>forward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journey</w:t>
      </w:r>
      <w:r>
        <w:rPr>
          <w:spacing w:val="-6"/>
          <w:sz w:val="28"/>
        </w:rPr>
        <w:t xml:space="preserve"> </w:t>
      </w:r>
      <w:r>
        <w:rPr>
          <w:sz w:val="28"/>
        </w:rPr>
        <w:t>towards</w:t>
      </w:r>
      <w:r>
        <w:rPr>
          <w:spacing w:val="-7"/>
          <w:sz w:val="28"/>
        </w:rPr>
        <w:t xml:space="preserve"> </w:t>
      </w:r>
      <w:r>
        <w:rPr>
          <w:sz w:val="28"/>
        </w:rPr>
        <w:t>data-driven</w:t>
      </w:r>
      <w:r>
        <w:rPr>
          <w:spacing w:val="-67"/>
          <w:sz w:val="28"/>
        </w:rPr>
        <w:t xml:space="preserve"> </w:t>
      </w:r>
      <w:r>
        <w:rPr>
          <w:sz w:val="28"/>
        </w:rPr>
        <w:t>excellence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strategic</w:t>
      </w:r>
      <w:r>
        <w:rPr>
          <w:spacing w:val="-3"/>
          <w:sz w:val="28"/>
        </w:rPr>
        <w:t xml:space="preserve"> </w:t>
      </w:r>
      <w:r>
        <w:rPr>
          <w:sz w:val="28"/>
        </w:rPr>
        <w:t>success.</w:t>
      </w:r>
    </w:p>
    <w:p>
      <w:pPr>
        <w:pStyle w:val="8"/>
        <w:widowControl w:val="0"/>
        <w:numPr>
          <w:numId w:val="0"/>
        </w:numPr>
        <w:tabs>
          <w:tab w:val="left" w:pos="981"/>
        </w:tabs>
        <w:autoSpaceDE w:val="0"/>
        <w:autoSpaceDN w:val="0"/>
        <w:spacing w:before="190" w:after="0" w:line="259" w:lineRule="auto"/>
        <w:ind w:right="355" w:rightChars="0"/>
        <w:jc w:val="both"/>
        <w:rPr>
          <w:sz w:val="28"/>
        </w:rPr>
      </w:pPr>
    </w:p>
    <w:p>
      <w:pPr>
        <w:pStyle w:val="8"/>
        <w:widowControl w:val="0"/>
        <w:numPr>
          <w:numId w:val="0"/>
        </w:numPr>
        <w:tabs>
          <w:tab w:val="left" w:pos="981"/>
        </w:tabs>
        <w:autoSpaceDE w:val="0"/>
        <w:autoSpaceDN w:val="0"/>
        <w:spacing w:before="190" w:after="0" w:line="259" w:lineRule="auto"/>
        <w:ind w:right="355" w:rightChars="0"/>
        <w:jc w:val="both"/>
        <w:rPr>
          <w:sz w:val="28"/>
        </w:rPr>
      </w:pPr>
    </w:p>
    <w:p>
      <w:pPr>
        <w:pStyle w:val="8"/>
        <w:widowControl w:val="0"/>
        <w:numPr>
          <w:numId w:val="0"/>
        </w:numPr>
        <w:tabs>
          <w:tab w:val="left" w:pos="981"/>
        </w:tabs>
        <w:autoSpaceDE w:val="0"/>
        <w:autoSpaceDN w:val="0"/>
        <w:spacing w:before="190" w:after="0" w:line="259" w:lineRule="auto"/>
        <w:ind w:right="355" w:rightChars="0"/>
        <w:jc w:val="both"/>
        <w:rPr>
          <w:sz w:val="28"/>
        </w:rPr>
      </w:pPr>
    </w:p>
    <w:p>
      <w:pPr>
        <w:pStyle w:val="8"/>
        <w:widowControl w:val="0"/>
        <w:numPr>
          <w:numId w:val="0"/>
        </w:numPr>
        <w:tabs>
          <w:tab w:val="left" w:pos="981"/>
        </w:tabs>
        <w:autoSpaceDE w:val="0"/>
        <w:autoSpaceDN w:val="0"/>
        <w:spacing w:before="190" w:after="0" w:line="259" w:lineRule="auto"/>
        <w:ind w:right="355" w:rightChars="0"/>
        <w:jc w:val="both"/>
        <w:rPr>
          <w:sz w:val="28"/>
        </w:rPr>
      </w:pPr>
    </w:p>
    <w:p>
      <w:pPr>
        <w:pStyle w:val="3"/>
        <w:ind w:left="0" w:leftChars="0" w:firstLine="0" w:firstLineChars="0"/>
        <w:rPr>
          <w:u w:val="none"/>
        </w:rPr>
      </w:pPr>
      <w:r>
        <w:rPr>
          <w:u w:val="thick"/>
        </w:rPr>
        <w:t>Data</w:t>
      </w:r>
      <w:r>
        <w:rPr>
          <w:spacing w:val="-3"/>
          <w:u w:val="thick"/>
        </w:rPr>
        <w:t xml:space="preserve"> </w:t>
      </w:r>
      <w:r>
        <w:rPr>
          <w:u w:val="thick"/>
        </w:rPr>
        <w:t>Source</w:t>
      </w:r>
    </w:p>
    <w:p>
      <w:pPr>
        <w:spacing w:before="215" w:line="259" w:lineRule="auto"/>
        <w:ind w:left="260" w:right="945" w:firstLine="60"/>
        <w:jc w:val="left"/>
        <w:rPr>
          <w:sz w:val="28"/>
        </w:rPr>
      </w:pP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good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source for</w:t>
      </w:r>
      <w:r>
        <w:rPr>
          <w:spacing w:val="1"/>
          <w:sz w:val="28"/>
        </w:rPr>
        <w:t xml:space="preserve"> </w:t>
      </w:r>
      <w:r>
        <w:rPr>
          <w:sz w:val="28"/>
        </w:rPr>
        <w:t>house</w:t>
      </w:r>
      <w:r>
        <w:rPr>
          <w:spacing w:val="1"/>
          <w:sz w:val="28"/>
        </w:rPr>
        <w:t xml:space="preserve"> </w:t>
      </w:r>
      <w:r>
        <w:rPr>
          <w:sz w:val="28"/>
        </w:rPr>
        <w:t>price</w:t>
      </w:r>
      <w:r>
        <w:rPr>
          <w:spacing w:val="1"/>
          <w:sz w:val="28"/>
        </w:rPr>
        <w:t xml:space="preserve"> </w:t>
      </w:r>
      <w:r>
        <w:rPr>
          <w:sz w:val="28"/>
        </w:rPr>
        <w:t>prediction</w:t>
      </w:r>
      <w:r>
        <w:rPr>
          <w:spacing w:val="1"/>
          <w:sz w:val="28"/>
        </w:rPr>
        <w:t xml:space="preserve"> </w:t>
      </w:r>
      <w:r>
        <w:rPr>
          <w:sz w:val="28"/>
        </w:rPr>
        <w:t>using</w:t>
      </w:r>
      <w:r>
        <w:rPr>
          <w:spacing w:val="1"/>
          <w:sz w:val="28"/>
        </w:rPr>
        <w:t xml:space="preserve"> </w:t>
      </w:r>
      <w:r>
        <w:rPr>
          <w:sz w:val="28"/>
        </w:rPr>
        <w:t>machine</w:t>
      </w:r>
      <w:r>
        <w:rPr>
          <w:spacing w:val="1"/>
          <w:sz w:val="28"/>
        </w:rPr>
        <w:t xml:space="preserve"> </w:t>
      </w:r>
      <w:r>
        <w:rPr>
          <w:sz w:val="28"/>
        </w:rPr>
        <w:t>learning</w:t>
      </w:r>
      <w:r>
        <w:rPr>
          <w:spacing w:val="1"/>
          <w:sz w:val="28"/>
        </w:rPr>
        <w:t xml:space="preserve"> </w:t>
      </w:r>
      <w:r>
        <w:rPr>
          <w:sz w:val="28"/>
        </w:rPr>
        <w:t>should be</w:t>
      </w:r>
      <w:r>
        <w:rPr>
          <w:spacing w:val="-67"/>
          <w:sz w:val="28"/>
        </w:rPr>
        <w:t xml:space="preserve"> </w:t>
      </w:r>
      <w:r>
        <w:rPr>
          <w:sz w:val="28"/>
        </w:rPr>
        <w:t>Accurate,</w:t>
      </w:r>
      <w:r>
        <w:rPr>
          <w:spacing w:val="-2"/>
          <w:sz w:val="28"/>
        </w:rPr>
        <w:t xml:space="preserve"> </w:t>
      </w:r>
      <w:r>
        <w:rPr>
          <w:sz w:val="28"/>
        </w:rPr>
        <w:t>Complete,</w:t>
      </w:r>
      <w:r>
        <w:rPr>
          <w:spacing w:val="-5"/>
          <w:sz w:val="28"/>
        </w:rPr>
        <w:t xml:space="preserve"> </w:t>
      </w:r>
      <w:r>
        <w:rPr>
          <w:sz w:val="28"/>
        </w:rPr>
        <w:t>Covering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geographic</w:t>
      </w:r>
      <w:r>
        <w:rPr>
          <w:spacing w:val="-4"/>
          <w:sz w:val="28"/>
        </w:rPr>
        <w:t xml:space="preserve"> </w:t>
      </w:r>
      <w:r>
        <w:rPr>
          <w:sz w:val="28"/>
        </w:rPr>
        <w:t>area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interest,</w:t>
      </w:r>
      <w:r>
        <w:rPr>
          <w:spacing w:val="-5"/>
          <w:sz w:val="28"/>
        </w:rPr>
        <w:t xml:space="preserve"> </w:t>
      </w:r>
      <w:r>
        <w:rPr>
          <w:sz w:val="28"/>
        </w:rPr>
        <w:t>Accessible.</w:t>
      </w:r>
    </w:p>
    <w:p>
      <w:pPr>
        <w:spacing w:before="159"/>
        <w:ind w:left="702" w:right="0" w:firstLine="0"/>
        <w:jc w:val="left"/>
        <w:rPr>
          <w:rFonts w:hint="default"/>
          <w:sz w:val="28"/>
          <w:lang w:val="en-US"/>
        </w:rPr>
        <w:sectPr>
          <w:pgSz w:w="11910" w:h="16840"/>
          <w:pgMar w:top="1360" w:right="720" w:bottom="280" w:left="8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  <w:r>
        <w:rPr>
          <w:b/>
          <w:sz w:val="22"/>
        </w:rPr>
        <w:t>Dataset</w:t>
      </w:r>
      <w:r>
        <w:rPr>
          <w:b/>
          <w:spacing w:val="-10"/>
          <w:sz w:val="22"/>
        </w:rPr>
        <w:t xml:space="preserve"> </w:t>
      </w:r>
      <w:r>
        <w:rPr>
          <w:b/>
          <w:sz w:val="22"/>
        </w:rPr>
        <w:t>Link:</w:t>
      </w:r>
      <w:r>
        <w:rPr>
          <w:b/>
          <w:spacing w:val="-11"/>
          <w:sz w:val="22"/>
        </w:rPr>
        <w:t xml:space="preserve"> </w:t>
      </w:r>
      <w:r>
        <w:fldChar w:fldCharType="begin"/>
      </w:r>
      <w:r>
        <w:instrText xml:space="preserve"> HYPERLINK "https://www.kaggle.com/datasets/chakradharmattapalli/future-sales-prediction" \h </w:instrText>
      </w:r>
      <w:r>
        <w:fldChar w:fldCharType="separate"/>
      </w:r>
      <w:r>
        <w:rPr>
          <w:color w:val="0000FF"/>
          <w:sz w:val="22"/>
          <w:u w:val="single" w:color="0000FF"/>
        </w:rPr>
        <w:t>https://www.kaggle.com/datasets/chakradharmattapalli/future</w:t>
      </w:r>
      <w:r>
        <w:rPr>
          <w:color w:val="0000FF"/>
          <w:sz w:val="22"/>
          <w:u w:val="single" w:color="0000FF"/>
        </w:rPr>
        <w:fldChar w:fldCharType="end"/>
      </w:r>
      <w:r>
        <w:fldChar w:fldCharType="begin"/>
      </w:r>
      <w:r>
        <w:instrText xml:space="preserve"> HYPERLINK "https://www.kaggle.com/datasets/chakradharmattapalli/future-sales-prediction" \h </w:instrText>
      </w:r>
      <w:r>
        <w:fldChar w:fldCharType="separate"/>
      </w:r>
      <w:r>
        <w:rPr>
          <w:color w:val="0000FF"/>
          <w:sz w:val="22"/>
          <w:u w:val="single" w:color="0000FF"/>
        </w:rPr>
        <w:t>-</w:t>
      </w:r>
      <w:r>
        <w:rPr>
          <w:color w:val="0000FF"/>
          <w:sz w:val="22"/>
          <w:u w:val="single" w:color="0000FF"/>
        </w:rPr>
        <w:fldChar w:fldCharType="end"/>
      </w:r>
      <w:r>
        <w:fldChar w:fldCharType="begin"/>
      </w:r>
      <w:r>
        <w:instrText xml:space="preserve"> HYPERLINK "https://www.kaggle.com/datasets/chakradharmattapalli/future-sales-prediction" \h </w:instrText>
      </w:r>
      <w:r>
        <w:fldChar w:fldCharType="separate"/>
      </w:r>
      <w:r>
        <w:rPr>
          <w:color w:val="0000FF"/>
          <w:sz w:val="22"/>
          <w:u w:val="single" w:color="0000FF"/>
        </w:rPr>
        <w:t>sales</w:t>
      </w:r>
      <w:r>
        <w:rPr>
          <w:color w:val="0000FF"/>
          <w:sz w:val="22"/>
          <w:u w:val="single" w:color="0000FF"/>
        </w:rPr>
        <w:fldChar w:fldCharType="end"/>
      </w:r>
      <w:r>
        <w:fldChar w:fldCharType="begin"/>
      </w:r>
      <w:r>
        <w:instrText xml:space="preserve"> HYPERLINK "https://www.kaggle.com/datasets/chakradharmattapalli/future-sales-prediction" \h </w:instrText>
      </w:r>
      <w:r>
        <w:fldChar w:fldCharType="separate"/>
      </w:r>
      <w:r>
        <w:rPr>
          <w:color w:val="0000FF"/>
          <w:sz w:val="22"/>
          <w:u w:val="single" w:color="0000FF"/>
        </w:rPr>
        <w:t>-</w:t>
      </w:r>
      <w:r>
        <w:rPr>
          <w:color w:val="0000FF"/>
          <w:sz w:val="22"/>
          <w:u w:val="single" w:color="0000FF"/>
        </w:rPr>
        <w:fldChar w:fldCharType="end"/>
      </w:r>
      <w:r>
        <w:fldChar w:fldCharType="begin"/>
      </w:r>
      <w:r>
        <w:instrText xml:space="preserve"> HYPERLINK "https://www.kaggle.com/datasets/chakradharmattapalli/future-sales-prediction" \h </w:instrText>
      </w:r>
      <w:r>
        <w:fldChar w:fldCharType="separate"/>
      </w:r>
      <w:r>
        <w:rPr>
          <w:color w:val="0000FF"/>
          <w:sz w:val="22"/>
          <w:u w:val="single" w:color="0000FF"/>
        </w:rPr>
        <w:t>prediction</w:t>
      </w:r>
      <w:r>
        <w:rPr>
          <w:color w:val="0000FF"/>
          <w:sz w:val="22"/>
          <w:u w:val="single" w:color="0000FF"/>
        </w:rPr>
        <w:fldChar w:fldCharType="end"/>
      </w:r>
    </w:p>
    <w:p>
      <w:pPr>
        <w:pStyle w:val="3"/>
        <w:ind w:left="0" w:leftChars="0" w:firstLine="0" w:firstLineChars="0"/>
        <w:rPr>
          <w:sz w:val="2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724535</wp:posOffset>
            </wp:positionH>
            <wp:positionV relativeFrom="paragraph">
              <wp:posOffset>-209550</wp:posOffset>
            </wp:positionV>
            <wp:extent cx="5857875" cy="8495030"/>
            <wp:effectExtent l="0" t="0" r="9525" b="889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849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spacing w:before="0"/>
        <w:ind w:right="0" w:firstLine="720" w:firstLineChars="0"/>
        <w:jc w:val="left"/>
        <w:rPr>
          <w:sz w:val="22"/>
        </w:rPr>
      </w:pPr>
      <w:r>
        <w:rPr>
          <w:sz w:val="22"/>
        </w:rPr>
        <w:t>201</w:t>
      </w:r>
      <w:r>
        <w:rPr>
          <w:spacing w:val="-1"/>
          <w:sz w:val="22"/>
        </w:rPr>
        <w:t xml:space="preserve"> </w:t>
      </w:r>
      <w:r>
        <w:rPr>
          <w:sz w:val="22"/>
        </w:rPr>
        <w:t>Rows x</w:t>
      </w:r>
      <w:r>
        <w:rPr>
          <w:spacing w:val="-1"/>
          <w:sz w:val="22"/>
        </w:rPr>
        <w:t xml:space="preserve"> </w:t>
      </w:r>
      <w:r>
        <w:rPr>
          <w:sz w:val="22"/>
        </w:rPr>
        <w:t>4 Columns</w:t>
      </w:r>
    </w:p>
    <w:p>
      <w:pPr>
        <w:spacing w:after="0"/>
        <w:jc w:val="left"/>
        <w:rPr>
          <w:sz w:val="22"/>
        </w:rPr>
        <w:sectPr>
          <w:pgSz w:w="11910" w:h="16840"/>
          <w:pgMar w:top="1580" w:right="720" w:bottom="280" w:left="8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>
      <w:pPr>
        <w:pStyle w:val="3"/>
        <w:spacing w:before="61"/>
        <w:rPr>
          <w:u w:val="none"/>
        </w:rPr>
      </w:pPr>
      <w:r>
        <w:rPr>
          <w:u w:val="thick"/>
        </w:rPr>
        <w:t>Necessary</w:t>
      </w:r>
      <w:r>
        <w:rPr>
          <w:spacing w:val="-4"/>
          <w:u w:val="thick"/>
        </w:rPr>
        <w:t xml:space="preserve"> </w:t>
      </w:r>
      <w:r>
        <w:rPr>
          <w:u w:val="thick"/>
        </w:rPr>
        <w:t>Step</w:t>
      </w:r>
      <w:r>
        <w:rPr>
          <w:spacing w:val="-1"/>
          <w:u w:val="thick"/>
        </w:rPr>
        <w:t xml:space="preserve"> </w:t>
      </w:r>
      <w:r>
        <w:rPr>
          <w:u w:val="thick"/>
        </w:rPr>
        <w:t>to Follow:</w:t>
      </w:r>
    </w:p>
    <w:p>
      <w:pPr>
        <w:pStyle w:val="8"/>
        <w:numPr>
          <w:ilvl w:val="0"/>
          <w:numId w:val="3"/>
        </w:numPr>
        <w:tabs>
          <w:tab w:val="left" w:pos="981"/>
        </w:tabs>
        <w:spacing w:before="188" w:after="0" w:line="240" w:lineRule="auto"/>
        <w:ind w:left="980" w:right="0" w:hanging="361"/>
        <w:jc w:val="left"/>
        <w:rPr>
          <w:b/>
          <w:sz w:val="32"/>
        </w:rPr>
      </w:pPr>
      <w:r>
        <w:rPr>
          <w:b/>
          <w:sz w:val="32"/>
        </w:rPr>
        <w:t>Import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Libraries:</w:t>
      </w:r>
    </w:p>
    <w:p>
      <w:pPr>
        <w:pStyle w:val="6"/>
        <w:spacing w:before="189"/>
        <w:ind w:left="620"/>
      </w:pPr>
      <w:r>
        <w:t>Start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Importing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libraries.</w:t>
      </w:r>
    </w:p>
    <w:p>
      <w:pPr>
        <w:pStyle w:val="3"/>
        <w:spacing w:before="189"/>
        <w:ind w:left="620"/>
        <w:rPr>
          <w:u w:val="none"/>
        </w:rPr>
      </w:pPr>
      <w:r>
        <w:rPr>
          <w:u w:val="thick"/>
        </w:rPr>
        <w:t>Program:</w:t>
      </w:r>
    </w:p>
    <w:p>
      <w:pPr>
        <w:pStyle w:val="6"/>
        <w:spacing w:before="189" w:line="364" w:lineRule="auto"/>
        <w:ind w:left="620" w:right="7161"/>
      </w:pPr>
      <w:r>
        <w:t>import pandas as pd</w:t>
      </w:r>
      <w:r>
        <w:rPr>
          <w:spacing w:val="-77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numpy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np</w:t>
      </w:r>
    </w:p>
    <w:p>
      <w:pPr>
        <w:pStyle w:val="6"/>
        <w:spacing w:line="362" w:lineRule="auto"/>
        <w:ind w:left="620" w:right="5819"/>
      </w:pPr>
      <w:r>
        <w:t>import matplotlib.pyplot as plt</w:t>
      </w:r>
      <w:r>
        <w:rPr>
          <w:spacing w:val="-77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seaborn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sns</w:t>
      </w:r>
    </w:p>
    <w:p>
      <w:pPr>
        <w:pStyle w:val="6"/>
        <w:spacing w:line="362" w:lineRule="auto"/>
        <w:ind w:left="620" w:right="3011"/>
      </w:pPr>
      <w:r>
        <w:t>from sklearn.model_selection import train_test_split</w:t>
      </w:r>
      <w:r>
        <w:rPr>
          <w:spacing w:val="-77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sklearn.preprocessing</w:t>
      </w:r>
      <w:r>
        <w:rPr>
          <w:spacing w:val="-2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StandardScaler</w:t>
      </w:r>
    </w:p>
    <w:p>
      <w:pPr>
        <w:pStyle w:val="6"/>
        <w:spacing w:before="7"/>
        <w:rPr>
          <w:sz w:val="48"/>
        </w:rPr>
      </w:pPr>
    </w:p>
    <w:p>
      <w:pPr>
        <w:pStyle w:val="3"/>
        <w:numPr>
          <w:ilvl w:val="0"/>
          <w:numId w:val="3"/>
        </w:numPr>
        <w:tabs>
          <w:tab w:val="left" w:pos="862"/>
        </w:tabs>
        <w:spacing w:before="0" w:after="0" w:line="240" w:lineRule="auto"/>
        <w:ind w:left="861" w:right="0" w:hanging="242"/>
        <w:jc w:val="both"/>
        <w:rPr>
          <w:sz w:val="30"/>
          <w:u w:val="none"/>
        </w:rPr>
      </w:pPr>
      <w:r>
        <w:rPr>
          <w:u w:val="thick"/>
        </w:rPr>
        <w:t>Load</w:t>
      </w:r>
      <w:r>
        <w:rPr>
          <w:spacing w:val="-3"/>
          <w:u w:val="thick"/>
        </w:rPr>
        <w:t xml:space="preserve"> </w:t>
      </w:r>
      <w:r>
        <w:rPr>
          <w:u w:val="thick"/>
        </w:rPr>
        <w:t>the</w:t>
      </w:r>
      <w:r>
        <w:rPr>
          <w:spacing w:val="-3"/>
          <w:u w:val="thick"/>
        </w:rPr>
        <w:t xml:space="preserve"> </w:t>
      </w:r>
      <w:r>
        <w:rPr>
          <w:u w:val="thick"/>
        </w:rPr>
        <w:t>Dataset:</w:t>
      </w:r>
    </w:p>
    <w:p>
      <w:pPr>
        <w:pStyle w:val="6"/>
        <w:spacing w:before="189" w:line="364" w:lineRule="auto"/>
        <w:ind w:left="620" w:right="735" w:firstLine="360"/>
        <w:jc w:val="both"/>
      </w:pPr>
      <w:r>
        <w:t>Load your dataset into a Pandas DataFrame. You can typically find</w:t>
      </w:r>
      <w:r>
        <w:rPr>
          <w:spacing w:val="-77"/>
        </w:rPr>
        <w:t xml:space="preserve"> </w:t>
      </w:r>
      <w:r>
        <w:t>Future Sales Prediction datasets in CSV format, but you can adapt this</w:t>
      </w:r>
      <w:r>
        <w:rPr>
          <w:spacing w:val="-77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otherformats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needed.</w:t>
      </w:r>
    </w:p>
    <w:p>
      <w:pPr>
        <w:pStyle w:val="3"/>
        <w:spacing w:line="363" w:lineRule="exact"/>
        <w:ind w:left="620"/>
        <w:rPr>
          <w:u w:val="none"/>
        </w:rPr>
      </w:pPr>
      <w:r>
        <w:rPr>
          <w:u w:val="thick"/>
        </w:rPr>
        <w:t>Program:</w:t>
      </w:r>
    </w:p>
    <w:p>
      <w:pPr>
        <w:pStyle w:val="6"/>
        <w:spacing w:before="189"/>
        <w:ind w:left="620"/>
        <w:jc w:val="both"/>
      </w:pPr>
      <w:r>
        <w:t>data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pd.read_csv('sales_data.csv')</w:t>
      </w:r>
    </w:p>
    <w:p>
      <w:pPr>
        <w:pStyle w:val="6"/>
        <w:rPr>
          <w:sz w:val="34"/>
        </w:rPr>
      </w:pPr>
    </w:p>
    <w:p>
      <w:pPr>
        <w:pStyle w:val="6"/>
        <w:spacing w:before="10"/>
        <w:rPr>
          <w:sz w:val="30"/>
        </w:rPr>
      </w:pPr>
    </w:p>
    <w:p>
      <w:pPr>
        <w:pStyle w:val="3"/>
        <w:numPr>
          <w:ilvl w:val="0"/>
          <w:numId w:val="3"/>
        </w:numPr>
        <w:tabs>
          <w:tab w:val="left" w:pos="862"/>
        </w:tabs>
        <w:spacing w:before="0" w:after="0" w:line="240" w:lineRule="auto"/>
        <w:ind w:left="861" w:right="0" w:hanging="242"/>
        <w:jc w:val="left"/>
        <w:rPr>
          <w:sz w:val="30"/>
          <w:u w:val="none"/>
        </w:rPr>
      </w:pPr>
      <w:r>
        <w:rPr>
          <w:u w:val="thick"/>
        </w:rPr>
        <w:t>Exploratory</w:t>
      </w:r>
      <w:r>
        <w:rPr>
          <w:spacing w:val="-2"/>
          <w:u w:val="thick"/>
        </w:rPr>
        <w:t xml:space="preserve"> </w:t>
      </w:r>
      <w:r>
        <w:rPr>
          <w:u w:val="thick"/>
        </w:rPr>
        <w:t>Data</w:t>
      </w:r>
      <w:r>
        <w:rPr>
          <w:spacing w:val="-4"/>
          <w:u w:val="thick"/>
        </w:rPr>
        <w:t xml:space="preserve"> </w:t>
      </w:r>
      <w:r>
        <w:rPr>
          <w:u w:val="thick"/>
        </w:rPr>
        <w:t>Analysis(EDA):</w:t>
      </w:r>
    </w:p>
    <w:p>
      <w:pPr>
        <w:pStyle w:val="6"/>
        <w:spacing w:before="189" w:line="364" w:lineRule="auto"/>
        <w:ind w:left="620" w:right="945" w:firstLine="360"/>
      </w:pPr>
      <w:r>
        <w:t>Perform EDA to understand your data better. This includes</w:t>
      </w:r>
      <w:r>
        <w:rPr>
          <w:spacing w:val="1"/>
        </w:rPr>
        <w:t xml:space="preserve"> </w:t>
      </w:r>
      <w:r>
        <w:t>checking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values,</w:t>
      </w:r>
      <w:r>
        <w:rPr>
          <w:spacing w:val="-4"/>
        </w:rPr>
        <w:t xml:space="preserve"> </w:t>
      </w:r>
      <w:r>
        <w:t>exploring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data's</w:t>
      </w:r>
      <w:r>
        <w:rPr>
          <w:spacing w:val="-3"/>
        </w:rPr>
        <w:t xml:space="preserve"> </w:t>
      </w:r>
      <w:r>
        <w:t>statistics,</w:t>
      </w:r>
      <w:r>
        <w:rPr>
          <w:spacing w:val="-4"/>
        </w:rPr>
        <w:t xml:space="preserve"> </w:t>
      </w:r>
      <w:r>
        <w:t>and</w:t>
      </w:r>
      <w:r>
        <w:rPr>
          <w:spacing w:val="-77"/>
        </w:rPr>
        <w:t xml:space="preserve"> </w:t>
      </w:r>
      <w:r>
        <w:t>visualizing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 identify</w:t>
      </w:r>
      <w:r>
        <w:rPr>
          <w:spacing w:val="-1"/>
        </w:rPr>
        <w:t xml:space="preserve"> </w:t>
      </w:r>
      <w:r>
        <w:t>patterns.</w:t>
      </w:r>
    </w:p>
    <w:p>
      <w:pPr>
        <w:pStyle w:val="6"/>
        <w:rPr>
          <w:sz w:val="48"/>
        </w:rPr>
      </w:pPr>
    </w:p>
    <w:p>
      <w:pPr>
        <w:pStyle w:val="6"/>
        <w:spacing w:line="362" w:lineRule="auto"/>
        <w:ind w:left="620" w:right="5819"/>
      </w:pPr>
      <w:r>
        <w:rPr>
          <w:b/>
          <w:u w:val="thick"/>
        </w:rPr>
        <w:t>Program:</w:t>
      </w:r>
      <w:r>
        <w:rPr>
          <w:b/>
          <w:spacing w:val="1"/>
        </w:rPr>
        <w:t xml:space="preserve"> </w:t>
      </w:r>
      <w:r>
        <w:rPr>
          <w:spacing w:val="-1"/>
        </w:rPr>
        <w:t>print(data.describe())</w:t>
      </w:r>
      <w:r>
        <w:rPr>
          <w:spacing w:val="-77"/>
        </w:rPr>
        <w:t xml:space="preserve"> </w:t>
      </w:r>
      <w:r>
        <w:t>print(data.info())</w:t>
      </w:r>
    </w:p>
    <w:p>
      <w:pPr>
        <w:spacing w:after="0" w:line="362" w:lineRule="auto"/>
        <w:sectPr>
          <w:pgSz w:w="11910" w:h="16840"/>
          <w:pgMar w:top="1360" w:right="720" w:bottom="280" w:left="8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>
      <w:pPr>
        <w:pStyle w:val="6"/>
        <w:spacing w:before="61" w:line="362" w:lineRule="auto"/>
        <w:ind w:left="620" w:right="6219"/>
      </w:pPr>
      <w:r>
        <w:t>print(data.isnull().sum())</w:t>
      </w:r>
      <w:r>
        <w:rPr>
          <w:spacing w:val="1"/>
        </w:rPr>
        <w:t xml:space="preserve"> </w:t>
      </w:r>
      <w:r>
        <w:t>#Visualize data for insights</w:t>
      </w:r>
      <w:r>
        <w:rPr>
          <w:spacing w:val="-77"/>
        </w:rPr>
        <w:t xml:space="preserve"> </w:t>
      </w:r>
      <w:r>
        <w:t>sns.pairplot(data)</w:t>
      </w:r>
      <w:r>
        <w:rPr>
          <w:spacing w:val="1"/>
        </w:rPr>
        <w:t xml:space="preserve"> </w:t>
      </w:r>
      <w:r>
        <w:t>plt.show()</w:t>
      </w:r>
    </w:p>
    <w:p>
      <w:pPr>
        <w:pStyle w:val="6"/>
        <w:rPr>
          <w:sz w:val="49"/>
        </w:rPr>
      </w:pPr>
    </w:p>
    <w:p>
      <w:pPr>
        <w:pStyle w:val="3"/>
        <w:numPr>
          <w:ilvl w:val="0"/>
          <w:numId w:val="3"/>
        </w:numPr>
        <w:tabs>
          <w:tab w:val="left" w:pos="862"/>
        </w:tabs>
        <w:spacing w:before="0" w:after="0" w:line="240" w:lineRule="auto"/>
        <w:ind w:left="861" w:right="0" w:hanging="242"/>
        <w:jc w:val="left"/>
        <w:rPr>
          <w:sz w:val="30"/>
          <w:u w:val="none"/>
        </w:rPr>
      </w:pPr>
      <w:r>
        <w:rPr>
          <w:u w:val="thick"/>
        </w:rPr>
        <w:t>Feature</w:t>
      </w:r>
      <w:r>
        <w:rPr>
          <w:spacing w:val="-3"/>
          <w:u w:val="thick"/>
        </w:rPr>
        <w:t xml:space="preserve"> </w:t>
      </w:r>
      <w:r>
        <w:rPr>
          <w:u w:val="thick"/>
        </w:rPr>
        <w:t>Engineering:</w:t>
      </w:r>
    </w:p>
    <w:p>
      <w:pPr>
        <w:pStyle w:val="6"/>
        <w:spacing w:before="189" w:line="362" w:lineRule="auto"/>
        <w:ind w:left="620" w:right="639" w:firstLine="360"/>
      </w:pPr>
      <w:r>
        <w:t>Depending on your dataset, you may need to create new features or</w:t>
      </w:r>
      <w:r>
        <w:rPr>
          <w:spacing w:val="1"/>
        </w:rPr>
        <w:t xml:space="preserve"> </w:t>
      </w:r>
      <w:r>
        <w:t>transform existing ones. This can involve one-hot encoding categorical</w:t>
      </w:r>
      <w:r>
        <w:rPr>
          <w:spacing w:val="-77"/>
        </w:rPr>
        <w:t xml:space="preserve"> </w:t>
      </w:r>
      <w:r>
        <w:t>variables,</w:t>
      </w:r>
      <w:r>
        <w:rPr>
          <w:spacing w:val="-2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>date/time data, or scaling</w:t>
      </w:r>
      <w:r>
        <w:rPr>
          <w:spacing w:val="-1"/>
        </w:rPr>
        <w:t xml:space="preserve"> </w:t>
      </w:r>
      <w:r>
        <w:t>numerical features.</w:t>
      </w:r>
    </w:p>
    <w:p>
      <w:pPr>
        <w:pStyle w:val="6"/>
        <w:spacing w:before="9"/>
        <w:rPr>
          <w:sz w:val="48"/>
        </w:rPr>
      </w:pPr>
    </w:p>
    <w:p>
      <w:pPr>
        <w:pStyle w:val="3"/>
        <w:ind w:left="620"/>
        <w:rPr>
          <w:u w:val="none"/>
        </w:rPr>
      </w:pPr>
      <w:r>
        <w:rPr>
          <w:u w:val="thick"/>
        </w:rPr>
        <w:t>Program:</w:t>
      </w:r>
    </w:p>
    <w:p>
      <w:pPr>
        <w:pStyle w:val="6"/>
        <w:spacing w:before="189"/>
        <w:ind w:left="620"/>
      </w:pPr>
      <w:r>
        <w:t>#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lag</w:t>
      </w:r>
      <w:r>
        <w:rPr>
          <w:spacing w:val="-1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time series</w:t>
      </w:r>
      <w:r>
        <w:rPr>
          <w:spacing w:val="-1"/>
        </w:rPr>
        <w:t xml:space="preserve"> </w:t>
      </w:r>
      <w:r>
        <w:t>data</w:t>
      </w:r>
    </w:p>
    <w:p>
      <w:pPr>
        <w:pStyle w:val="6"/>
        <w:spacing w:before="188" w:line="364" w:lineRule="auto"/>
        <w:ind w:left="620"/>
      </w:pPr>
      <w:r>
        <w:t>data['lag_1'] = data['sales'].shift(1)</w:t>
      </w:r>
      <w:r>
        <w:rPr>
          <w:spacing w:val="1"/>
        </w:rPr>
        <w:t xml:space="preserve"> </w:t>
      </w:r>
      <w:r>
        <w:t># Create a lag feature with a 1-day shift</w:t>
      </w:r>
      <w:r>
        <w:rPr>
          <w:spacing w:val="-77"/>
        </w:rPr>
        <w:t xml:space="preserve"> </w:t>
      </w:r>
      <w:r>
        <w:t>data['lag_7']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data['sales'].shift(7)</w:t>
      </w:r>
      <w:r>
        <w:rPr>
          <w:spacing w:val="78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lag</w:t>
      </w:r>
      <w:r>
        <w:rPr>
          <w:spacing w:val="2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7-day</w:t>
      </w:r>
      <w:r>
        <w:rPr>
          <w:spacing w:val="-1"/>
        </w:rPr>
        <w:t xml:space="preserve"> </w:t>
      </w:r>
      <w:r>
        <w:t>shift</w:t>
      </w:r>
    </w:p>
    <w:p>
      <w:pPr>
        <w:pStyle w:val="6"/>
        <w:spacing w:before="3"/>
        <w:rPr>
          <w:sz w:val="48"/>
        </w:rPr>
      </w:pPr>
    </w:p>
    <w:p>
      <w:pPr>
        <w:pStyle w:val="3"/>
        <w:numPr>
          <w:ilvl w:val="0"/>
          <w:numId w:val="3"/>
        </w:numPr>
        <w:tabs>
          <w:tab w:val="left" w:pos="862"/>
        </w:tabs>
        <w:spacing w:before="0" w:after="0" w:line="240" w:lineRule="auto"/>
        <w:ind w:left="861" w:right="0" w:hanging="242"/>
        <w:jc w:val="left"/>
        <w:rPr>
          <w:sz w:val="30"/>
          <w:u w:val="none"/>
        </w:rPr>
      </w:pPr>
      <w:r>
        <w:rPr>
          <w:u w:val="thick"/>
        </w:rPr>
        <w:t>Spilit</w:t>
      </w:r>
      <w:r>
        <w:rPr>
          <w:spacing w:val="-3"/>
          <w:u w:val="thick"/>
        </w:rPr>
        <w:t xml:space="preserve"> </w:t>
      </w:r>
      <w:r>
        <w:rPr>
          <w:u w:val="thick"/>
        </w:rPr>
        <w:t>the Data:</w:t>
      </w:r>
    </w:p>
    <w:p>
      <w:pPr>
        <w:pStyle w:val="6"/>
        <w:spacing w:before="189" w:line="362" w:lineRule="auto"/>
        <w:ind w:left="620" w:right="1397" w:firstLine="360"/>
      </w:pPr>
      <w:r>
        <w:t>Split your dataset into training and testing sets. This helps you</w:t>
      </w:r>
      <w:r>
        <w:rPr>
          <w:spacing w:val="-77"/>
        </w:rPr>
        <w:t xml:space="preserve"> </w:t>
      </w:r>
      <w:r>
        <w:t>evaluate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model's</w:t>
      </w:r>
      <w:r>
        <w:rPr>
          <w:spacing w:val="-2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later.</w:t>
      </w:r>
    </w:p>
    <w:p>
      <w:pPr>
        <w:pStyle w:val="6"/>
        <w:spacing w:before="7"/>
        <w:rPr>
          <w:sz w:val="48"/>
        </w:rPr>
      </w:pPr>
    </w:p>
    <w:p>
      <w:pPr>
        <w:pStyle w:val="3"/>
        <w:ind w:left="620"/>
        <w:rPr>
          <w:u w:val="none"/>
        </w:rPr>
      </w:pPr>
      <w:r>
        <w:rPr>
          <w:u w:val="thick"/>
        </w:rPr>
        <w:t>Program:</w:t>
      </w:r>
    </w:p>
    <w:p>
      <w:pPr>
        <w:pStyle w:val="6"/>
        <w:spacing w:before="189" w:line="364" w:lineRule="auto"/>
        <w:ind w:left="620" w:right="4561"/>
      </w:pPr>
      <w:r>
        <w:t>X = data.drop('sales', axis=1)</w:t>
      </w:r>
      <w:r>
        <w:rPr>
          <w:spacing w:val="1"/>
        </w:rPr>
        <w:t xml:space="preserve"> </w:t>
      </w:r>
      <w:r>
        <w:t># Features</w:t>
      </w:r>
      <w:r>
        <w:rPr>
          <w:spacing w:val="-7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data['sales']</w:t>
      </w:r>
      <w:r>
        <w:rPr>
          <w:spacing w:val="77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variable</w:t>
      </w:r>
    </w:p>
    <w:p>
      <w:pPr>
        <w:pStyle w:val="6"/>
        <w:spacing w:line="362" w:lineRule="auto"/>
        <w:ind w:left="620"/>
      </w:pPr>
      <w:r>
        <w:t>#</w:t>
      </w:r>
      <w:r>
        <w:rPr>
          <w:spacing w:val="-2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and testing</w:t>
      </w:r>
      <w:r>
        <w:rPr>
          <w:spacing w:val="-2"/>
        </w:rPr>
        <w:t xml:space="preserve"> </w:t>
      </w:r>
      <w:r>
        <w:t>sets</w:t>
      </w:r>
      <w:r>
        <w:rPr>
          <w:spacing w:val="-2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80%</w:t>
      </w:r>
      <w:r>
        <w:rPr>
          <w:spacing w:val="-3"/>
        </w:rPr>
        <w:t xml:space="preserve"> </w:t>
      </w:r>
      <w:r>
        <w:t>train,</w:t>
      </w:r>
      <w:r>
        <w:rPr>
          <w:spacing w:val="-2"/>
        </w:rPr>
        <w:t xml:space="preserve"> </w:t>
      </w:r>
      <w:r>
        <w:t>20%</w:t>
      </w:r>
      <w:r>
        <w:rPr>
          <w:spacing w:val="-2"/>
        </w:rPr>
        <w:t xml:space="preserve"> </w:t>
      </w:r>
      <w:r>
        <w:t>test)</w:t>
      </w:r>
      <w:r>
        <w:rPr>
          <w:spacing w:val="-77"/>
        </w:rPr>
        <w:t xml:space="preserve"> </w:t>
      </w:r>
      <w:r>
        <w:t>X_train, X_test, y_train, y_test = train_test_split(X, y, test_size=0.2,</w:t>
      </w:r>
      <w:r>
        <w:rPr>
          <w:spacing w:val="1"/>
        </w:rPr>
        <w:t xml:space="preserve"> </w:t>
      </w:r>
      <w:r>
        <w:t>random_state=42)</w:t>
      </w:r>
    </w:p>
    <w:p>
      <w:pPr>
        <w:spacing w:after="0" w:line="362" w:lineRule="auto"/>
        <w:sectPr>
          <w:pgSz w:w="11910" w:h="16840"/>
          <w:pgMar w:top="1360" w:right="720" w:bottom="280" w:left="8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>
      <w:pPr>
        <w:pStyle w:val="3"/>
        <w:numPr>
          <w:ilvl w:val="0"/>
          <w:numId w:val="3"/>
        </w:numPr>
        <w:tabs>
          <w:tab w:val="left" w:pos="862"/>
        </w:tabs>
        <w:spacing w:before="61" w:after="0" w:line="240" w:lineRule="auto"/>
        <w:ind w:left="861" w:right="0" w:hanging="242"/>
        <w:jc w:val="left"/>
        <w:rPr>
          <w:sz w:val="30"/>
          <w:u w:val="none"/>
        </w:rPr>
      </w:pPr>
      <w:r>
        <w:rPr>
          <w:u w:val="thick"/>
        </w:rPr>
        <w:t>Feature</w:t>
      </w:r>
      <w:r>
        <w:rPr>
          <w:spacing w:val="-1"/>
          <w:u w:val="thick"/>
        </w:rPr>
        <w:t xml:space="preserve"> </w:t>
      </w:r>
      <w:r>
        <w:rPr>
          <w:u w:val="thick"/>
        </w:rPr>
        <w:t>Scaling:</w:t>
      </w:r>
    </w:p>
    <w:p>
      <w:pPr>
        <w:pStyle w:val="6"/>
        <w:spacing w:before="188" w:line="362" w:lineRule="auto"/>
        <w:ind w:left="620" w:right="945" w:firstLine="360"/>
      </w:pPr>
      <w:r>
        <w:t>Apply feature scaling to normalize your data, ensuring that all</w:t>
      </w:r>
      <w:r>
        <w:rPr>
          <w:spacing w:val="1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similar</w:t>
      </w:r>
      <w:r>
        <w:rPr>
          <w:spacing w:val="-4"/>
        </w:rPr>
        <w:t xml:space="preserve"> </w:t>
      </w:r>
      <w:r>
        <w:t>scales.</w:t>
      </w:r>
      <w:r>
        <w:rPr>
          <w:spacing w:val="-4"/>
        </w:rPr>
        <w:t xml:space="preserve"> </w:t>
      </w:r>
      <w:r>
        <w:t>Standardization</w:t>
      </w:r>
      <w:r>
        <w:rPr>
          <w:spacing w:val="-2"/>
        </w:rPr>
        <w:t xml:space="preserve"> </w:t>
      </w:r>
      <w:r>
        <w:t>(scaling</w:t>
      </w:r>
      <w:r>
        <w:rPr>
          <w:spacing w:val="-2"/>
        </w:rPr>
        <w:t xml:space="preserve"> </w:t>
      </w:r>
      <w:r>
        <w:t>to mean=0</w:t>
      </w:r>
      <w:r>
        <w:rPr>
          <w:spacing w:val="-2"/>
        </w:rPr>
        <w:t xml:space="preserve"> </w:t>
      </w:r>
      <w:r>
        <w:t>and</w:t>
      </w:r>
      <w:r>
        <w:rPr>
          <w:spacing w:val="-77"/>
        </w:rPr>
        <w:t xml:space="preserve"> </w:t>
      </w:r>
      <w:r>
        <w:t>std=1)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commo</w:t>
      </w:r>
      <w:r>
        <w:rPr>
          <w:spacing w:val="4"/>
        </w:rPr>
        <w:t xml:space="preserve"> </w:t>
      </w:r>
      <w:r>
        <w:t>n choice.</w:t>
      </w:r>
    </w:p>
    <w:p>
      <w:pPr>
        <w:pStyle w:val="6"/>
        <w:spacing w:before="11"/>
        <w:rPr>
          <w:sz w:val="48"/>
        </w:rPr>
      </w:pPr>
    </w:p>
    <w:p>
      <w:pPr>
        <w:pStyle w:val="3"/>
        <w:ind w:left="620"/>
        <w:rPr>
          <w:u w:val="none"/>
        </w:rPr>
      </w:pPr>
      <w:r>
        <w:rPr>
          <w:u w:val="thick"/>
        </w:rPr>
        <w:t>Program:</w:t>
      </w:r>
    </w:p>
    <w:p>
      <w:pPr>
        <w:pStyle w:val="6"/>
        <w:spacing w:before="189"/>
        <w:ind w:left="620"/>
      </w:pPr>
      <w:r>
        <w:t>scaler</w:t>
      </w:r>
      <w:r>
        <w:rPr>
          <w:spacing w:val="-4"/>
        </w:rPr>
        <w:t xml:space="preserve"> </w:t>
      </w:r>
      <w:r>
        <w:t>= StandardScaler()</w:t>
      </w:r>
    </w:p>
    <w:p>
      <w:pPr>
        <w:pStyle w:val="6"/>
        <w:spacing w:before="189" w:line="362" w:lineRule="auto"/>
        <w:ind w:left="620" w:right="3011"/>
      </w:pPr>
      <w:r>
        <w:t>X_train_scaled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scaler.fit_transform(X_train)</w:t>
      </w:r>
      <w:r>
        <w:rPr>
          <w:spacing w:val="-77"/>
        </w:rPr>
        <w:t xml:space="preserve"> </w:t>
      </w:r>
      <w:r>
        <w:t>X_test_scaled =</w:t>
      </w:r>
      <w:r>
        <w:rPr>
          <w:spacing w:val="-3"/>
        </w:rPr>
        <w:t xml:space="preserve"> </w:t>
      </w:r>
      <w:r>
        <w:t>scaler.transform(X_test)</w:t>
      </w:r>
    </w:p>
    <w:p>
      <w:pPr>
        <w:pStyle w:val="6"/>
        <w:spacing w:before="7"/>
        <w:rPr>
          <w:sz w:val="48"/>
        </w:rPr>
      </w:pPr>
    </w:p>
    <w:p>
      <w:pPr>
        <w:pStyle w:val="3"/>
        <w:spacing w:before="1"/>
        <w:rPr>
          <w:u w:val="none"/>
        </w:rPr>
      </w:pPr>
      <w:r>
        <w:rPr>
          <w:u w:val="thick"/>
        </w:rPr>
        <w:t>Importance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loading</w:t>
      </w:r>
      <w:r>
        <w:rPr>
          <w:spacing w:val="-1"/>
          <w:u w:val="thick"/>
        </w:rPr>
        <w:t xml:space="preserve"> </w:t>
      </w:r>
      <w:r>
        <w:rPr>
          <w:u w:val="thick"/>
        </w:rPr>
        <w:t>and processing</w:t>
      </w:r>
      <w:r>
        <w:rPr>
          <w:spacing w:val="-2"/>
          <w:u w:val="thick"/>
        </w:rPr>
        <w:t xml:space="preserve"> </w:t>
      </w:r>
      <w:r>
        <w:rPr>
          <w:u w:val="thick"/>
        </w:rPr>
        <w:t>dataset:</w:t>
      </w:r>
    </w:p>
    <w:p>
      <w:pPr>
        <w:pStyle w:val="6"/>
        <w:spacing w:before="188" w:line="364" w:lineRule="auto"/>
        <w:ind w:left="260" w:right="945" w:firstLine="720"/>
      </w:pPr>
      <w:r>
        <w:t>Loading and preprocessing the dataset is an important first step in</w:t>
      </w:r>
      <w:r>
        <w:rPr>
          <w:spacing w:val="-77"/>
        </w:rPr>
        <w:t xml:space="preserve"> </w:t>
      </w:r>
      <w:r>
        <w:t>building any machine learning model. However, it is especially</w:t>
      </w:r>
      <w:r>
        <w:rPr>
          <w:spacing w:val="1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models,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datasets</w:t>
      </w:r>
      <w:r>
        <w:rPr>
          <w:spacing w:val="1"/>
        </w:rPr>
        <w:t xml:space="preserve"> </w:t>
      </w:r>
      <w:r>
        <w:t>are</w:t>
      </w:r>
      <w:r>
        <w:rPr>
          <w:spacing w:val="-77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complex and</w:t>
      </w:r>
      <w:r>
        <w:rPr>
          <w:spacing w:val="1"/>
        </w:rPr>
        <w:t xml:space="preserve"> </w:t>
      </w:r>
      <w:r>
        <w:t>noisy.</w:t>
      </w:r>
    </w:p>
    <w:p>
      <w:pPr>
        <w:pStyle w:val="6"/>
        <w:spacing w:line="362" w:lineRule="auto"/>
        <w:ind w:left="260" w:right="639" w:firstLine="720"/>
      </w:pPr>
      <w:r>
        <w:t>By loading and preprocessing the dataset, we can ensure that the</w:t>
      </w:r>
      <w:r>
        <w:rPr>
          <w:spacing w:val="1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 learn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 effectively</w:t>
      </w:r>
      <w:r>
        <w:rPr>
          <w:spacing w:val="-2"/>
        </w:rPr>
        <w:t xml:space="preserve"> </w:t>
      </w:r>
      <w:r>
        <w:t>and</w:t>
      </w:r>
      <w:r>
        <w:rPr>
          <w:spacing w:val="-77"/>
        </w:rPr>
        <w:t xml:space="preserve"> </w:t>
      </w:r>
      <w:r>
        <w:t>accurately.</w:t>
      </w:r>
    </w:p>
    <w:p>
      <w:pPr>
        <w:pStyle w:val="6"/>
        <w:spacing w:before="1"/>
        <w:rPr>
          <w:sz w:val="48"/>
        </w:rPr>
      </w:pPr>
    </w:p>
    <w:p>
      <w:pPr>
        <w:pStyle w:val="6"/>
        <w:spacing w:before="1" w:line="259" w:lineRule="auto"/>
        <w:ind w:left="260" w:right="361"/>
        <w:jc w:val="both"/>
      </w:pPr>
      <w:r>
        <w:rPr>
          <w:b/>
        </w:rPr>
        <w:t>Dealing</w:t>
      </w:r>
      <w:r>
        <w:rPr>
          <w:b/>
          <w:spacing w:val="1"/>
        </w:rPr>
        <w:t xml:space="preserve"> </w:t>
      </w:r>
      <w:r>
        <w:rPr>
          <w:b/>
        </w:rPr>
        <w:t>with</w:t>
      </w:r>
      <w:r>
        <w:rPr>
          <w:b/>
          <w:spacing w:val="1"/>
        </w:rPr>
        <w:t xml:space="preserve"> </w:t>
      </w:r>
      <w:r>
        <w:rPr>
          <w:b/>
        </w:rPr>
        <w:t>Categorical</w:t>
      </w:r>
      <w:r>
        <w:rPr>
          <w:b/>
          <w:spacing w:val="1"/>
        </w:rPr>
        <w:t xml:space="preserve"> </w:t>
      </w:r>
      <w:r>
        <w:rPr>
          <w:b/>
        </w:rPr>
        <w:t>Data:</w:t>
      </w:r>
      <w:r>
        <w:rPr>
          <w:b/>
          <w:spacing w:val="1"/>
        </w:rPr>
        <w:t xml:space="preserve"> </w:t>
      </w:r>
      <w:r>
        <w:t>Categorical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categories or store locations, needs to be encoded or transformed into a</w:t>
      </w:r>
      <w:r>
        <w:rPr>
          <w:spacing w:val="1"/>
        </w:rPr>
        <w:t xml:space="preserve"> </w:t>
      </w:r>
      <w:r>
        <w:t>numerical format for machine learning models. Deciding on the appropriate</w:t>
      </w:r>
      <w:r>
        <w:rPr>
          <w:spacing w:val="-77"/>
        </w:rPr>
        <w:t xml:space="preserve"> </w:t>
      </w:r>
      <w:r>
        <w:t>encoding</w:t>
      </w:r>
      <w:r>
        <w:rPr>
          <w:spacing w:val="-1"/>
        </w:rPr>
        <w:t xml:space="preserve"> </w:t>
      </w:r>
      <w:r>
        <w:t>method 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challenge.</w:t>
      </w:r>
    </w:p>
    <w:p>
      <w:pPr>
        <w:pStyle w:val="6"/>
        <w:rPr>
          <w:sz w:val="34"/>
        </w:rPr>
      </w:pPr>
    </w:p>
    <w:p>
      <w:pPr>
        <w:pStyle w:val="6"/>
        <w:spacing w:before="4"/>
        <w:rPr>
          <w:sz w:val="28"/>
        </w:rPr>
      </w:pPr>
    </w:p>
    <w:p>
      <w:pPr>
        <w:pStyle w:val="6"/>
        <w:spacing w:line="259" w:lineRule="auto"/>
        <w:ind w:left="260" w:right="359"/>
        <w:jc w:val="both"/>
      </w:pPr>
      <w:r>
        <w:rPr>
          <w:b/>
          <w:w w:val="95"/>
        </w:rPr>
        <w:t xml:space="preserve">Time Series Data: </w:t>
      </w:r>
      <w:r>
        <w:rPr>
          <w:w w:val="95"/>
        </w:rPr>
        <w:t>Sales prediction often involves time series data. Handling</w:t>
      </w:r>
      <w:r>
        <w:rPr>
          <w:spacing w:val="1"/>
          <w:w w:val="95"/>
        </w:rPr>
        <w:t xml:space="preserve"> </w:t>
      </w:r>
      <w:r>
        <w:t>time-based features, seasonality, and trends requires specialized techniques,</w:t>
      </w:r>
      <w:r>
        <w:rPr>
          <w:spacing w:val="-77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lag</w:t>
      </w:r>
      <w:r>
        <w:rPr>
          <w:spacing w:val="-1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 time-based</w:t>
      </w:r>
      <w:r>
        <w:rPr>
          <w:spacing w:val="2"/>
        </w:rPr>
        <w:t xml:space="preserve"> </w:t>
      </w:r>
      <w:r>
        <w:t>aggregations.</w:t>
      </w:r>
    </w:p>
    <w:p>
      <w:pPr>
        <w:spacing w:after="0" w:line="259" w:lineRule="auto"/>
        <w:jc w:val="both"/>
        <w:sectPr>
          <w:pgSz w:w="11910" w:h="16840"/>
          <w:pgMar w:top="1360" w:right="720" w:bottom="280" w:left="8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>
      <w:pPr>
        <w:pStyle w:val="6"/>
        <w:spacing w:before="61" w:line="259" w:lineRule="auto"/>
        <w:ind w:left="260" w:right="364"/>
        <w:jc w:val="both"/>
      </w:pPr>
      <w:r>
        <w:rPr>
          <w:b/>
        </w:rPr>
        <w:t>Imbalanced</w:t>
      </w:r>
      <w:r>
        <w:rPr>
          <w:b/>
          <w:spacing w:val="-15"/>
        </w:rPr>
        <w:t xml:space="preserve"> </w:t>
      </w:r>
      <w:r>
        <w:rPr>
          <w:b/>
        </w:rPr>
        <w:t>Data:</w:t>
      </w:r>
      <w:r>
        <w:rPr>
          <w:b/>
          <w:spacing w:val="-12"/>
        </w:rPr>
        <w:t xml:space="preserve"> </w:t>
      </w:r>
      <w:r>
        <w:t>Imbalanced</w:t>
      </w:r>
      <w:r>
        <w:rPr>
          <w:spacing w:val="-14"/>
        </w:rPr>
        <w:t xml:space="preserve"> </w:t>
      </w:r>
      <w:r>
        <w:t>datasets,</w:t>
      </w:r>
      <w:r>
        <w:rPr>
          <w:spacing w:val="-15"/>
        </w:rPr>
        <w:t xml:space="preserve"> </w:t>
      </w:r>
      <w:r>
        <w:t>where</w:t>
      </w:r>
      <w:r>
        <w:rPr>
          <w:spacing w:val="-15"/>
        </w:rPr>
        <w:t xml:space="preserve"> </w:t>
      </w:r>
      <w:r>
        <w:t>some</w:t>
      </w:r>
      <w:r>
        <w:rPr>
          <w:spacing w:val="-13"/>
        </w:rPr>
        <w:t xml:space="preserve"> </w:t>
      </w:r>
      <w:r>
        <w:t>classes</w:t>
      </w:r>
      <w:r>
        <w:rPr>
          <w:spacing w:val="-14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periods</w:t>
      </w:r>
      <w:r>
        <w:rPr>
          <w:spacing w:val="-15"/>
        </w:rPr>
        <w:t xml:space="preserve"> </w:t>
      </w:r>
      <w:r>
        <w:t>have</w:t>
      </w:r>
      <w:r>
        <w:rPr>
          <w:spacing w:val="-78"/>
        </w:rPr>
        <w:t xml:space="preserve"> </w:t>
      </w:r>
      <w:r>
        <w:t>significantly more data than others, can lead to model bias. Strategies like</w:t>
      </w:r>
      <w:r>
        <w:rPr>
          <w:spacing w:val="1"/>
        </w:rPr>
        <w:t xml:space="preserve"> </w:t>
      </w:r>
      <w:r>
        <w:t>oversampling, undersampling, or using different evaluation metrics may be</w:t>
      </w:r>
      <w:r>
        <w:rPr>
          <w:spacing w:val="1"/>
        </w:rPr>
        <w:t xml:space="preserve"> </w:t>
      </w:r>
      <w:r>
        <w:t>needed.</w:t>
      </w:r>
    </w:p>
    <w:p>
      <w:pPr>
        <w:pStyle w:val="6"/>
        <w:rPr>
          <w:sz w:val="34"/>
        </w:rPr>
      </w:pPr>
    </w:p>
    <w:p>
      <w:pPr>
        <w:pStyle w:val="6"/>
        <w:spacing w:before="3"/>
        <w:rPr>
          <w:sz w:val="28"/>
        </w:rPr>
      </w:pPr>
    </w:p>
    <w:p>
      <w:pPr>
        <w:pStyle w:val="6"/>
        <w:spacing w:line="259" w:lineRule="auto"/>
        <w:ind w:left="260" w:right="363"/>
        <w:jc w:val="both"/>
      </w:pPr>
      <w:r>
        <w:rPr>
          <w:b/>
        </w:rPr>
        <w:t xml:space="preserve">Data Leakage: </w:t>
      </w:r>
      <w:r>
        <w:t>Preventing data leakage, where future information that the</w:t>
      </w:r>
      <w:r>
        <w:rPr>
          <w:spacing w:val="1"/>
        </w:rPr>
        <w:t xml:space="preserve"> </w:t>
      </w:r>
      <w:r>
        <w:t>model</w:t>
      </w:r>
      <w:r>
        <w:rPr>
          <w:spacing w:val="-16"/>
        </w:rPr>
        <w:t xml:space="preserve"> </w:t>
      </w:r>
      <w:r>
        <w:t>wouldn't</w:t>
      </w:r>
      <w:r>
        <w:rPr>
          <w:spacing w:val="-15"/>
        </w:rPr>
        <w:t xml:space="preserve"> </w:t>
      </w:r>
      <w:r>
        <w:t>have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practice</w:t>
      </w:r>
      <w:r>
        <w:rPr>
          <w:spacing w:val="-16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included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dataset,</w:t>
      </w:r>
      <w:r>
        <w:rPr>
          <w:spacing w:val="-16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crucial.</w:t>
      </w:r>
      <w:r>
        <w:rPr>
          <w:spacing w:val="-13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can</w:t>
      </w:r>
      <w:r>
        <w:rPr>
          <w:spacing w:val="-78"/>
        </w:rPr>
        <w:t xml:space="preserve"> </w:t>
      </w:r>
      <w:r>
        <w:t>distort</w:t>
      </w:r>
      <w:r>
        <w:rPr>
          <w:spacing w:val="-3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and lead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overfitting.</w:t>
      </w:r>
    </w:p>
    <w:p>
      <w:pPr>
        <w:pStyle w:val="6"/>
        <w:rPr>
          <w:sz w:val="34"/>
        </w:rPr>
      </w:pPr>
    </w:p>
    <w:p>
      <w:pPr>
        <w:pStyle w:val="6"/>
        <w:spacing w:before="4"/>
        <w:rPr>
          <w:sz w:val="28"/>
        </w:rPr>
      </w:pPr>
    </w:p>
    <w:p>
      <w:pPr>
        <w:pStyle w:val="6"/>
        <w:spacing w:line="259" w:lineRule="auto"/>
        <w:ind w:left="260" w:right="356"/>
        <w:jc w:val="both"/>
      </w:pPr>
      <w:r>
        <w:rPr>
          <w:b/>
        </w:rPr>
        <w:t>Scalability:</w:t>
      </w:r>
      <w:r>
        <w:rPr>
          <w:b/>
          <w:spacing w:val="-12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business</w:t>
      </w:r>
      <w:r>
        <w:rPr>
          <w:spacing w:val="-12"/>
        </w:rPr>
        <w:t xml:space="preserve"> </w:t>
      </w:r>
      <w:r>
        <w:t>grows,</w:t>
      </w:r>
      <w:r>
        <w:rPr>
          <w:spacing w:val="-10"/>
        </w:rPr>
        <w:t xml:space="preserve"> </w:t>
      </w:r>
      <w:r>
        <w:t>you'll</w:t>
      </w:r>
      <w:r>
        <w:rPr>
          <w:spacing w:val="-12"/>
        </w:rPr>
        <w:t xml:space="preserve"> </w:t>
      </w:r>
      <w:r>
        <w:t>likely</w:t>
      </w:r>
      <w:r>
        <w:rPr>
          <w:spacing w:val="-12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process.</w:t>
      </w:r>
      <w:r>
        <w:rPr>
          <w:spacing w:val="-77"/>
        </w:rPr>
        <w:t xml:space="preserve"> </w:t>
      </w:r>
      <w:r>
        <w:t>Ensuring</w:t>
      </w:r>
      <w:r>
        <w:rPr>
          <w:spacing w:val="-17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your</w:t>
      </w:r>
      <w:r>
        <w:rPr>
          <w:spacing w:val="-18"/>
        </w:rPr>
        <w:t xml:space="preserve"> </w:t>
      </w:r>
      <w:r>
        <w:t>preprocessing</w:t>
      </w:r>
      <w:r>
        <w:rPr>
          <w:spacing w:val="-18"/>
        </w:rPr>
        <w:t xml:space="preserve"> </w:t>
      </w:r>
      <w:r>
        <w:t>pipeline</w:t>
      </w:r>
      <w:r>
        <w:rPr>
          <w:spacing w:val="-19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scalable</w:t>
      </w:r>
      <w:r>
        <w:rPr>
          <w:spacing w:val="-19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important</w:t>
      </w:r>
      <w:r>
        <w:rPr>
          <w:spacing w:val="-17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maintain</w:t>
      </w:r>
      <w:r>
        <w:rPr>
          <w:spacing w:val="-78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volumes</w:t>
      </w:r>
      <w:r>
        <w:rPr>
          <w:spacing w:val="-1"/>
        </w:rPr>
        <w:t xml:space="preserve"> </w:t>
      </w:r>
      <w:r>
        <w:t>increase.</w:t>
      </w:r>
    </w:p>
    <w:p>
      <w:pPr>
        <w:pStyle w:val="6"/>
        <w:rPr>
          <w:sz w:val="34"/>
        </w:rPr>
      </w:pPr>
    </w:p>
    <w:p>
      <w:pPr>
        <w:pStyle w:val="6"/>
        <w:spacing w:before="2"/>
        <w:rPr>
          <w:sz w:val="28"/>
        </w:rPr>
      </w:pPr>
    </w:p>
    <w:p>
      <w:pPr>
        <w:pStyle w:val="6"/>
        <w:spacing w:before="1" w:line="259" w:lineRule="auto"/>
        <w:ind w:left="260" w:right="355"/>
        <w:jc w:val="both"/>
      </w:pPr>
      <w:r>
        <w:rPr>
          <w:b/>
        </w:rPr>
        <w:t>Model</w:t>
      </w:r>
      <w:r>
        <w:rPr>
          <w:b/>
          <w:spacing w:val="1"/>
        </w:rPr>
        <w:t xml:space="preserve"> </w:t>
      </w:r>
      <w:r>
        <w:rPr>
          <w:b/>
        </w:rPr>
        <w:t>Validation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>Evaluation:</w:t>
      </w:r>
      <w:r>
        <w:rPr>
          <w:b/>
          <w:spacing w:val="1"/>
        </w:rPr>
        <w:t xml:space="preserve"> </w:t>
      </w:r>
      <w:r>
        <w:t>Choosing</w:t>
      </w:r>
      <w:r>
        <w:rPr>
          <w:spacing w:val="1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metrics and validation techniques is challenging. Depending on the specific</w:t>
      </w:r>
      <w:r>
        <w:rPr>
          <w:spacing w:val="1"/>
        </w:rPr>
        <w:t xml:space="preserve"> </w:t>
      </w:r>
      <w:r>
        <w:t>sales prediction problem, you may</w:t>
      </w:r>
      <w:r>
        <w:rPr>
          <w:spacing w:val="1"/>
        </w:rPr>
        <w:t xml:space="preserve"> </w:t>
      </w:r>
      <w:r>
        <w:t>need to consider metrics like Mean</w:t>
      </w:r>
      <w:r>
        <w:rPr>
          <w:spacing w:val="1"/>
        </w:rPr>
        <w:t xml:space="preserve"> </w:t>
      </w:r>
      <w:r>
        <w:t>Absolute Error (MAE), Mean Squared Error (MSE), or time series-specific</w:t>
      </w:r>
      <w:r>
        <w:rPr>
          <w:spacing w:val="1"/>
        </w:rPr>
        <w:t xml:space="preserve"> </w:t>
      </w:r>
      <w:r>
        <w:t>metrics</w:t>
      </w:r>
      <w:r>
        <w:rPr>
          <w:spacing w:val="-2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Mean Absolute</w:t>
      </w:r>
      <w:r>
        <w:rPr>
          <w:spacing w:val="-1"/>
        </w:rPr>
        <w:t xml:space="preserve"> </w:t>
      </w:r>
      <w:r>
        <w:t>Scaled</w:t>
      </w:r>
      <w:r>
        <w:rPr>
          <w:spacing w:val="-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(MASE).</w:t>
      </w:r>
    </w:p>
    <w:p>
      <w:pPr>
        <w:pStyle w:val="6"/>
        <w:rPr>
          <w:sz w:val="34"/>
        </w:rPr>
      </w:pPr>
    </w:p>
    <w:p>
      <w:pPr>
        <w:pStyle w:val="6"/>
        <w:spacing w:before="2"/>
        <w:rPr>
          <w:sz w:val="28"/>
        </w:rPr>
      </w:pPr>
    </w:p>
    <w:p>
      <w:pPr>
        <w:pStyle w:val="6"/>
        <w:spacing w:line="259" w:lineRule="auto"/>
        <w:ind w:left="260" w:right="360"/>
        <w:jc w:val="both"/>
      </w:pPr>
      <w:r>
        <w:rPr>
          <w:b/>
        </w:rPr>
        <w:t xml:space="preserve">Ethical Considerations: </w:t>
      </w:r>
      <w:r>
        <w:t>Ensuring that the data and model do not introduce</w:t>
      </w:r>
      <w:r>
        <w:rPr>
          <w:spacing w:val="-77"/>
        </w:rPr>
        <w:t xml:space="preserve"> </w:t>
      </w:r>
      <w:r>
        <w:t>or perpetuate biases and are used responsibly is a critical challenge. Careful</w:t>
      </w:r>
      <w:r>
        <w:rPr>
          <w:spacing w:val="-77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selection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bias</w:t>
      </w:r>
      <w:r>
        <w:rPr>
          <w:spacing w:val="-1"/>
        </w:rPr>
        <w:t xml:space="preserve"> </w:t>
      </w:r>
      <w:r>
        <w:t>mitigation</w:t>
      </w:r>
      <w:r>
        <w:rPr>
          <w:spacing w:val="-1"/>
        </w:rPr>
        <w:t xml:space="preserve"> </w:t>
      </w:r>
      <w:r>
        <w:t>strategies</w:t>
      </w:r>
      <w:r>
        <w:rPr>
          <w:spacing w:val="-1"/>
        </w:rPr>
        <w:t xml:space="preserve"> </w:t>
      </w:r>
      <w:r>
        <w:t>are essential.</w:t>
      </w:r>
    </w:p>
    <w:p>
      <w:pPr>
        <w:pStyle w:val="6"/>
        <w:rPr>
          <w:sz w:val="34"/>
        </w:rPr>
      </w:pPr>
    </w:p>
    <w:p>
      <w:pPr>
        <w:pStyle w:val="6"/>
        <w:spacing w:before="4"/>
        <w:rPr>
          <w:sz w:val="28"/>
        </w:rPr>
      </w:pPr>
    </w:p>
    <w:p>
      <w:pPr>
        <w:pStyle w:val="6"/>
        <w:spacing w:line="259" w:lineRule="auto"/>
        <w:ind w:left="260" w:right="360"/>
        <w:jc w:val="both"/>
      </w:pPr>
      <w:r>
        <w:rPr>
          <w:b/>
        </w:rPr>
        <w:t>Computational</w:t>
      </w:r>
      <w:r>
        <w:rPr>
          <w:b/>
          <w:spacing w:val="1"/>
        </w:rPr>
        <w:t xml:space="preserve"> </w:t>
      </w:r>
      <w:r>
        <w:rPr>
          <w:b/>
        </w:rPr>
        <w:t>Resources:</w:t>
      </w:r>
      <w:r>
        <w:rPr>
          <w:b/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preprocessing</w:t>
      </w:r>
      <w:r>
        <w:rPr>
          <w:spacing w:val="1"/>
        </w:rPr>
        <w:t xml:space="preserve"> </w:t>
      </w:r>
      <w:r>
        <w:t>tasks,</w:t>
      </w:r>
      <w:r>
        <w:rPr>
          <w:spacing w:val="1"/>
        </w:rPr>
        <w:t xml:space="preserve"> </w:t>
      </w:r>
      <w:r>
        <w:t>especially</w:t>
      </w:r>
      <w:r>
        <w:rPr>
          <w:spacing w:val="1"/>
        </w:rPr>
        <w:t xml:space="preserve"> </w:t>
      </w:r>
      <w:r>
        <w:t>when</w:t>
      </w:r>
      <w:r>
        <w:rPr>
          <w:spacing w:val="-77"/>
        </w:rPr>
        <w:t xml:space="preserve"> </w:t>
      </w:r>
      <w:r>
        <w:t>dealing with big data, may require substantial computational resources. You</w:t>
      </w:r>
      <w:r>
        <w:rPr>
          <w:spacing w:val="-78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to powerful</w:t>
      </w:r>
      <w:r>
        <w:rPr>
          <w:spacing w:val="-2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cloud-based</w:t>
      </w:r>
      <w:r>
        <w:rPr>
          <w:spacing w:val="1"/>
        </w:rPr>
        <w:t xml:space="preserve"> </w:t>
      </w:r>
      <w:r>
        <w:t>solutions.</w:t>
      </w:r>
    </w:p>
    <w:p>
      <w:pPr>
        <w:spacing w:after="0" w:line="259" w:lineRule="auto"/>
        <w:jc w:val="both"/>
        <w:sectPr>
          <w:pgSz w:w="11910" w:h="16840"/>
          <w:pgMar w:top="1360" w:right="720" w:bottom="280" w:left="8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>
      <w:pPr>
        <w:pStyle w:val="3"/>
        <w:spacing w:before="61" w:line="259" w:lineRule="auto"/>
        <w:rPr>
          <w:u w:val="none"/>
        </w:rPr>
      </w:pPr>
      <w:r>
        <w:rPr>
          <w:u w:val="thick"/>
        </w:rPr>
        <w:t>How</w:t>
      </w:r>
      <w:r>
        <w:rPr>
          <w:spacing w:val="22"/>
          <w:u w:val="thick"/>
        </w:rPr>
        <w:t xml:space="preserve"> </w:t>
      </w:r>
      <w:r>
        <w:rPr>
          <w:u w:val="thick"/>
        </w:rPr>
        <w:t>to</w:t>
      </w:r>
      <w:r>
        <w:rPr>
          <w:spacing w:val="22"/>
          <w:u w:val="thick"/>
        </w:rPr>
        <w:t xml:space="preserve"> </w:t>
      </w:r>
      <w:r>
        <w:rPr>
          <w:u w:val="thick"/>
        </w:rPr>
        <w:t>overcome</w:t>
      </w:r>
      <w:r>
        <w:rPr>
          <w:spacing w:val="23"/>
          <w:u w:val="thick"/>
        </w:rPr>
        <w:t xml:space="preserve"> </w:t>
      </w:r>
      <w:r>
        <w:rPr>
          <w:u w:val="thick"/>
        </w:rPr>
        <w:t>the</w:t>
      </w:r>
      <w:r>
        <w:rPr>
          <w:spacing w:val="21"/>
          <w:u w:val="thick"/>
        </w:rPr>
        <w:t xml:space="preserve"> </w:t>
      </w:r>
      <w:r>
        <w:rPr>
          <w:u w:val="thick"/>
        </w:rPr>
        <w:t>challenges</w:t>
      </w:r>
      <w:r>
        <w:rPr>
          <w:spacing w:val="23"/>
          <w:u w:val="thick"/>
        </w:rPr>
        <w:t xml:space="preserve"> </w:t>
      </w:r>
      <w:r>
        <w:rPr>
          <w:u w:val="thick"/>
        </w:rPr>
        <w:t>of</w:t>
      </w:r>
      <w:r>
        <w:rPr>
          <w:spacing w:val="23"/>
          <w:u w:val="thick"/>
        </w:rPr>
        <w:t xml:space="preserve"> </w:t>
      </w:r>
      <w:r>
        <w:rPr>
          <w:u w:val="thick"/>
        </w:rPr>
        <w:t>loading</w:t>
      </w:r>
      <w:r>
        <w:rPr>
          <w:spacing w:val="23"/>
          <w:u w:val="thick"/>
        </w:rPr>
        <w:t xml:space="preserve"> </w:t>
      </w:r>
      <w:r>
        <w:rPr>
          <w:u w:val="thick"/>
        </w:rPr>
        <w:t>and</w:t>
      </w:r>
      <w:r>
        <w:rPr>
          <w:spacing w:val="23"/>
          <w:u w:val="thick"/>
        </w:rPr>
        <w:t xml:space="preserve"> </w:t>
      </w:r>
      <w:r>
        <w:rPr>
          <w:u w:val="thick"/>
        </w:rPr>
        <w:t>preprocessing</w:t>
      </w:r>
      <w:r>
        <w:rPr>
          <w:spacing w:val="23"/>
          <w:u w:val="thick"/>
        </w:rPr>
        <w:t xml:space="preserve"> </w:t>
      </w:r>
      <w:r>
        <w:rPr>
          <w:u w:val="thick"/>
        </w:rPr>
        <w:t>a</w:t>
      </w:r>
      <w:r>
        <w:rPr>
          <w:spacing w:val="24"/>
          <w:u w:val="thick"/>
        </w:rPr>
        <w:t xml:space="preserve"> </w:t>
      </w:r>
      <w:r>
        <w:rPr>
          <w:u w:val="thick"/>
        </w:rPr>
        <w:t>house</w:t>
      </w:r>
      <w:r>
        <w:rPr>
          <w:spacing w:val="-77"/>
          <w:u w:val="none"/>
        </w:rPr>
        <w:t xml:space="preserve"> </w:t>
      </w:r>
      <w:r>
        <w:rPr>
          <w:u w:val="thick"/>
        </w:rPr>
        <w:t>price</w:t>
      </w:r>
      <w:r>
        <w:rPr>
          <w:spacing w:val="-2"/>
          <w:u w:val="thick"/>
        </w:rPr>
        <w:t xml:space="preserve"> </w:t>
      </w:r>
      <w:r>
        <w:rPr>
          <w:u w:val="thick"/>
        </w:rPr>
        <w:t>dataset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257" w:line="259" w:lineRule="auto"/>
        <w:ind w:left="260" w:right="361" w:firstLine="720"/>
        <w:jc w:val="both"/>
      </w:pPr>
      <w:r>
        <w:t>Overcoming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challenges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loading</w:t>
      </w:r>
      <w:r>
        <w:rPr>
          <w:spacing w:val="-7"/>
        </w:rPr>
        <w:t xml:space="preserve"> </w:t>
      </w:r>
      <w:r>
        <w:t>and preprocessing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future</w:t>
      </w:r>
      <w:r>
        <w:rPr>
          <w:spacing w:val="-7"/>
        </w:rPr>
        <w:t xml:space="preserve"> </w:t>
      </w:r>
      <w:r>
        <w:t>sales</w:t>
      </w:r>
      <w:r>
        <w:rPr>
          <w:spacing w:val="-78"/>
        </w:rPr>
        <w:t xml:space="preserve"> </w:t>
      </w:r>
      <w:r>
        <w:t>prediction</w:t>
      </w:r>
      <w:r>
        <w:rPr>
          <w:spacing w:val="-7"/>
        </w:rPr>
        <w:t xml:space="preserve"> </w:t>
      </w:r>
      <w:r>
        <w:t>dataset</w:t>
      </w:r>
      <w:r>
        <w:rPr>
          <w:spacing w:val="-8"/>
        </w:rPr>
        <w:t xml:space="preserve"> </w:t>
      </w:r>
      <w:r>
        <w:t>requires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systematic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careful</w:t>
      </w:r>
      <w:r>
        <w:rPr>
          <w:spacing w:val="-6"/>
        </w:rPr>
        <w:t xml:space="preserve"> </w:t>
      </w:r>
      <w:r>
        <w:t>approach.</w:t>
      </w:r>
      <w:r>
        <w:rPr>
          <w:spacing w:val="-8"/>
        </w:rPr>
        <w:t xml:space="preserve"> </w:t>
      </w:r>
      <w:r>
        <w:t>Here</w:t>
      </w:r>
      <w:r>
        <w:rPr>
          <w:spacing w:val="-7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some</w:t>
      </w:r>
      <w:r>
        <w:rPr>
          <w:spacing w:val="-77"/>
        </w:rPr>
        <w:t xml:space="preserve"> </w:t>
      </w:r>
      <w:r>
        <w:t>strategies</w:t>
      </w:r>
      <w:r>
        <w:rPr>
          <w:spacing w:val="-2"/>
        </w:rPr>
        <w:t xml:space="preserve"> </w:t>
      </w:r>
      <w:r>
        <w:t>to address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challenges.</w:t>
      </w:r>
    </w:p>
    <w:p>
      <w:pPr>
        <w:pStyle w:val="6"/>
        <w:rPr>
          <w:sz w:val="34"/>
        </w:rPr>
      </w:pPr>
    </w:p>
    <w:p>
      <w:pPr>
        <w:pStyle w:val="6"/>
        <w:spacing w:before="2"/>
        <w:rPr>
          <w:sz w:val="28"/>
        </w:rPr>
      </w:pPr>
    </w:p>
    <w:p>
      <w:pPr>
        <w:pStyle w:val="3"/>
        <w:spacing w:before="1"/>
        <w:jc w:val="both"/>
        <w:rPr>
          <w:u w:val="none"/>
        </w:rPr>
      </w:pPr>
      <w:r>
        <w:rPr>
          <w:u w:val="none"/>
        </w:rPr>
        <w:t>Data</w:t>
      </w:r>
      <w:r>
        <w:rPr>
          <w:spacing w:val="-4"/>
          <w:u w:val="none"/>
        </w:rPr>
        <w:t xml:space="preserve"> </w:t>
      </w:r>
      <w:r>
        <w:rPr>
          <w:u w:val="none"/>
        </w:rPr>
        <w:t>Quality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1"/>
          <w:u w:val="none"/>
        </w:rPr>
        <w:t xml:space="preserve"> </w:t>
      </w:r>
      <w:r>
        <w:rPr>
          <w:u w:val="none"/>
        </w:rPr>
        <w:t>Consistency:</w:t>
      </w:r>
    </w:p>
    <w:p>
      <w:pPr>
        <w:pStyle w:val="6"/>
        <w:rPr>
          <w:b/>
          <w:sz w:val="34"/>
        </w:rPr>
      </w:pPr>
    </w:p>
    <w:p>
      <w:pPr>
        <w:pStyle w:val="6"/>
        <w:spacing w:before="10"/>
        <w:rPr>
          <w:b/>
          <w:sz w:val="30"/>
        </w:rPr>
      </w:pPr>
    </w:p>
    <w:p>
      <w:pPr>
        <w:pStyle w:val="8"/>
        <w:numPr>
          <w:ilvl w:val="0"/>
          <w:numId w:val="4"/>
        </w:numPr>
        <w:tabs>
          <w:tab w:val="left" w:pos="981"/>
        </w:tabs>
        <w:spacing w:before="0" w:after="0" w:line="259" w:lineRule="auto"/>
        <w:ind w:left="980" w:right="362" w:hanging="360"/>
        <w:jc w:val="both"/>
        <w:rPr>
          <w:rFonts w:ascii="Wingdings" w:hAnsi="Wingdings"/>
          <w:sz w:val="32"/>
        </w:rPr>
      </w:pPr>
      <w:r>
        <w:rPr>
          <w:sz w:val="32"/>
        </w:rPr>
        <w:t>Data</w:t>
      </w:r>
      <w:r>
        <w:rPr>
          <w:spacing w:val="-18"/>
          <w:sz w:val="32"/>
        </w:rPr>
        <w:t xml:space="preserve"> </w:t>
      </w:r>
      <w:r>
        <w:rPr>
          <w:sz w:val="32"/>
        </w:rPr>
        <w:t>Cleaning:</w:t>
      </w:r>
      <w:r>
        <w:rPr>
          <w:spacing w:val="-18"/>
          <w:sz w:val="32"/>
        </w:rPr>
        <w:t xml:space="preserve"> </w:t>
      </w:r>
      <w:r>
        <w:rPr>
          <w:sz w:val="32"/>
        </w:rPr>
        <w:t>Develop</w:t>
      </w:r>
      <w:r>
        <w:rPr>
          <w:spacing w:val="-17"/>
          <w:sz w:val="32"/>
        </w:rPr>
        <w:t xml:space="preserve"> </w:t>
      </w:r>
      <w:r>
        <w:rPr>
          <w:sz w:val="32"/>
        </w:rPr>
        <w:t>scripts</w:t>
      </w:r>
      <w:r>
        <w:rPr>
          <w:spacing w:val="-17"/>
          <w:sz w:val="32"/>
        </w:rPr>
        <w:t xml:space="preserve"> </w:t>
      </w:r>
      <w:r>
        <w:rPr>
          <w:sz w:val="32"/>
        </w:rPr>
        <w:t>or</w:t>
      </w:r>
      <w:r>
        <w:rPr>
          <w:spacing w:val="-18"/>
          <w:sz w:val="32"/>
        </w:rPr>
        <w:t xml:space="preserve"> </w:t>
      </w:r>
      <w:r>
        <w:rPr>
          <w:sz w:val="32"/>
        </w:rPr>
        <w:t>procedures</w:t>
      </w:r>
      <w:r>
        <w:rPr>
          <w:spacing w:val="-18"/>
          <w:sz w:val="32"/>
        </w:rPr>
        <w:t xml:space="preserve"> </w:t>
      </w:r>
      <w:r>
        <w:rPr>
          <w:sz w:val="32"/>
        </w:rPr>
        <w:t>to</w:t>
      </w:r>
      <w:r>
        <w:rPr>
          <w:spacing w:val="-16"/>
          <w:sz w:val="32"/>
        </w:rPr>
        <w:t xml:space="preserve"> </w:t>
      </w:r>
      <w:r>
        <w:rPr>
          <w:sz w:val="32"/>
        </w:rPr>
        <w:t>handle</w:t>
      </w:r>
      <w:r>
        <w:rPr>
          <w:spacing w:val="-15"/>
          <w:sz w:val="32"/>
        </w:rPr>
        <w:t xml:space="preserve"> </w:t>
      </w:r>
      <w:r>
        <w:rPr>
          <w:sz w:val="32"/>
        </w:rPr>
        <w:t>missing</w:t>
      </w:r>
      <w:r>
        <w:rPr>
          <w:spacing w:val="-17"/>
          <w:sz w:val="32"/>
        </w:rPr>
        <w:t xml:space="preserve"> </w:t>
      </w:r>
      <w:r>
        <w:rPr>
          <w:sz w:val="32"/>
        </w:rPr>
        <w:t>values,</w:t>
      </w:r>
      <w:r>
        <w:rPr>
          <w:spacing w:val="-78"/>
          <w:sz w:val="32"/>
        </w:rPr>
        <w:t xml:space="preserve"> </w:t>
      </w:r>
      <w:r>
        <w:rPr>
          <w:sz w:val="32"/>
        </w:rPr>
        <w:t>outliers,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inconsistencies.</w:t>
      </w:r>
      <w:r>
        <w:rPr>
          <w:spacing w:val="-3"/>
          <w:sz w:val="32"/>
        </w:rPr>
        <w:t xml:space="preserve"> </w:t>
      </w:r>
      <w:r>
        <w:rPr>
          <w:sz w:val="32"/>
        </w:rPr>
        <w:t>You</w:t>
      </w:r>
      <w:r>
        <w:rPr>
          <w:spacing w:val="-2"/>
          <w:sz w:val="32"/>
        </w:rPr>
        <w:t xml:space="preserve"> </w:t>
      </w:r>
      <w:r>
        <w:rPr>
          <w:sz w:val="32"/>
        </w:rPr>
        <w:t>may</w:t>
      </w:r>
      <w:r>
        <w:rPr>
          <w:spacing w:val="-2"/>
          <w:sz w:val="32"/>
        </w:rPr>
        <w:t xml:space="preserve"> </w:t>
      </w:r>
      <w:r>
        <w:rPr>
          <w:sz w:val="32"/>
        </w:rPr>
        <w:t>need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make</w:t>
      </w:r>
      <w:r>
        <w:rPr>
          <w:spacing w:val="-3"/>
          <w:sz w:val="32"/>
        </w:rPr>
        <w:t xml:space="preserve"> </w:t>
      </w:r>
      <w:r>
        <w:rPr>
          <w:sz w:val="32"/>
        </w:rPr>
        <w:t>decisions</w:t>
      </w:r>
      <w:r>
        <w:rPr>
          <w:spacing w:val="-3"/>
          <w:sz w:val="32"/>
        </w:rPr>
        <w:t xml:space="preserve"> </w:t>
      </w:r>
      <w:r>
        <w:rPr>
          <w:sz w:val="32"/>
        </w:rPr>
        <w:t>on</w:t>
      </w:r>
      <w:r>
        <w:rPr>
          <w:spacing w:val="-3"/>
          <w:sz w:val="32"/>
        </w:rPr>
        <w:t xml:space="preserve"> </w:t>
      </w:r>
      <w:r>
        <w:rPr>
          <w:sz w:val="32"/>
        </w:rPr>
        <w:t>how</w:t>
      </w:r>
      <w:r>
        <w:rPr>
          <w:spacing w:val="-77"/>
          <w:sz w:val="32"/>
        </w:rPr>
        <w:t xml:space="preserve"> </w:t>
      </w:r>
      <w:r>
        <w:rPr>
          <w:sz w:val="32"/>
        </w:rPr>
        <w:t>to impute missing data, identify and remove outliers, and standardize</w:t>
      </w:r>
      <w:r>
        <w:rPr>
          <w:spacing w:val="1"/>
          <w:sz w:val="32"/>
        </w:rPr>
        <w:t xml:space="preserve"> </w:t>
      </w:r>
      <w:r>
        <w:rPr>
          <w:sz w:val="32"/>
        </w:rPr>
        <w:t>data</w:t>
      </w:r>
      <w:r>
        <w:rPr>
          <w:spacing w:val="-2"/>
          <w:sz w:val="32"/>
        </w:rPr>
        <w:t xml:space="preserve"> </w:t>
      </w:r>
      <w:r>
        <w:rPr>
          <w:sz w:val="32"/>
        </w:rPr>
        <w:t>formats.</w:t>
      </w:r>
    </w:p>
    <w:p>
      <w:pPr>
        <w:pStyle w:val="8"/>
        <w:numPr>
          <w:ilvl w:val="0"/>
          <w:numId w:val="4"/>
        </w:numPr>
        <w:tabs>
          <w:tab w:val="left" w:pos="981"/>
        </w:tabs>
        <w:spacing w:before="0" w:after="0" w:line="259" w:lineRule="auto"/>
        <w:ind w:left="980" w:right="363" w:hanging="360"/>
        <w:jc w:val="both"/>
        <w:rPr>
          <w:rFonts w:ascii="Wingdings" w:hAnsi="Wingdings"/>
          <w:sz w:val="32"/>
        </w:rPr>
      </w:pPr>
      <w:r>
        <w:rPr>
          <w:sz w:val="32"/>
        </w:rPr>
        <w:t>Data Validation: Regularly validate the data against expected ranges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constraints.</w:t>
      </w:r>
      <w:r>
        <w:rPr>
          <w:spacing w:val="-8"/>
          <w:sz w:val="32"/>
        </w:rPr>
        <w:t xml:space="preserve"> </w:t>
      </w:r>
      <w:r>
        <w:rPr>
          <w:sz w:val="32"/>
        </w:rPr>
        <w:t>Implement</w:t>
      </w:r>
      <w:r>
        <w:rPr>
          <w:spacing w:val="-7"/>
          <w:sz w:val="32"/>
        </w:rPr>
        <w:t xml:space="preserve"> </w:t>
      </w:r>
      <w:r>
        <w:rPr>
          <w:sz w:val="32"/>
        </w:rPr>
        <w:t>data</w:t>
      </w:r>
      <w:r>
        <w:rPr>
          <w:spacing w:val="-6"/>
          <w:sz w:val="32"/>
        </w:rPr>
        <w:t xml:space="preserve"> </w:t>
      </w:r>
      <w:r>
        <w:rPr>
          <w:sz w:val="32"/>
        </w:rPr>
        <w:t>validation</w:t>
      </w:r>
      <w:r>
        <w:rPr>
          <w:spacing w:val="-6"/>
          <w:sz w:val="32"/>
        </w:rPr>
        <w:t xml:space="preserve"> </w:t>
      </w:r>
      <w:r>
        <w:rPr>
          <w:sz w:val="32"/>
        </w:rPr>
        <w:t>checks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catch</w:t>
      </w:r>
      <w:r>
        <w:rPr>
          <w:spacing w:val="-6"/>
          <w:sz w:val="32"/>
        </w:rPr>
        <w:t xml:space="preserve"> </w:t>
      </w:r>
      <w:r>
        <w:rPr>
          <w:sz w:val="32"/>
        </w:rPr>
        <w:t>data</w:t>
      </w:r>
      <w:r>
        <w:rPr>
          <w:spacing w:val="-8"/>
          <w:sz w:val="32"/>
        </w:rPr>
        <w:t xml:space="preserve"> </w:t>
      </w:r>
      <w:r>
        <w:rPr>
          <w:sz w:val="32"/>
        </w:rPr>
        <w:t>quality</w:t>
      </w:r>
      <w:r>
        <w:rPr>
          <w:spacing w:val="-77"/>
          <w:sz w:val="32"/>
        </w:rPr>
        <w:t xml:space="preserve"> </w:t>
      </w:r>
      <w:r>
        <w:rPr>
          <w:sz w:val="32"/>
        </w:rPr>
        <w:t>issues</w:t>
      </w:r>
      <w:r>
        <w:rPr>
          <w:spacing w:val="-2"/>
          <w:sz w:val="32"/>
        </w:rPr>
        <w:t xml:space="preserve"> </w:t>
      </w:r>
      <w:r>
        <w:rPr>
          <w:sz w:val="32"/>
        </w:rPr>
        <w:t>as</w:t>
      </w:r>
      <w:r>
        <w:rPr>
          <w:spacing w:val="-1"/>
          <w:sz w:val="32"/>
        </w:rPr>
        <w:t xml:space="preserve"> </w:t>
      </w:r>
      <w:r>
        <w:rPr>
          <w:sz w:val="32"/>
        </w:rPr>
        <w:t>early as</w:t>
      </w:r>
      <w:r>
        <w:rPr>
          <w:spacing w:val="1"/>
          <w:sz w:val="32"/>
        </w:rPr>
        <w:t xml:space="preserve"> </w:t>
      </w:r>
      <w:r>
        <w:rPr>
          <w:sz w:val="32"/>
        </w:rPr>
        <w:t>possible.</w:t>
      </w:r>
    </w:p>
    <w:p>
      <w:pPr>
        <w:pStyle w:val="6"/>
        <w:spacing w:before="2"/>
        <w:rPr>
          <w:sz w:val="48"/>
        </w:rPr>
      </w:pPr>
    </w:p>
    <w:p>
      <w:pPr>
        <w:pStyle w:val="3"/>
        <w:spacing w:before="1"/>
        <w:jc w:val="both"/>
        <w:rPr>
          <w:u w:val="none"/>
        </w:rPr>
      </w:pPr>
      <w:r>
        <w:rPr>
          <w:u w:val="none"/>
        </w:rPr>
        <w:t>Data</w:t>
      </w:r>
      <w:r>
        <w:rPr>
          <w:spacing w:val="-4"/>
          <w:u w:val="none"/>
        </w:rPr>
        <w:t xml:space="preserve"> </w:t>
      </w:r>
      <w:r>
        <w:rPr>
          <w:u w:val="none"/>
        </w:rPr>
        <w:t>Volume:</w:t>
      </w:r>
    </w:p>
    <w:p>
      <w:pPr>
        <w:pStyle w:val="8"/>
        <w:numPr>
          <w:ilvl w:val="0"/>
          <w:numId w:val="4"/>
        </w:numPr>
        <w:tabs>
          <w:tab w:val="left" w:pos="981"/>
        </w:tabs>
        <w:spacing w:before="191" w:after="0" w:line="259" w:lineRule="auto"/>
        <w:ind w:left="980" w:right="360" w:hanging="360"/>
        <w:jc w:val="both"/>
        <w:rPr>
          <w:rFonts w:ascii="Wingdings" w:hAnsi="Wingdings"/>
          <w:sz w:val="32"/>
        </w:rPr>
      </w:pPr>
      <w:r>
        <w:rPr>
          <w:sz w:val="32"/>
        </w:rPr>
        <w:t>Data</w:t>
      </w:r>
      <w:r>
        <w:rPr>
          <w:spacing w:val="-4"/>
          <w:sz w:val="32"/>
        </w:rPr>
        <w:t xml:space="preserve"> </w:t>
      </w:r>
      <w:r>
        <w:rPr>
          <w:sz w:val="32"/>
        </w:rPr>
        <w:t>Sampling:</w:t>
      </w:r>
      <w:r>
        <w:rPr>
          <w:spacing w:val="-3"/>
          <w:sz w:val="32"/>
        </w:rPr>
        <w:t xml:space="preserve"> </w:t>
      </w:r>
      <w:r>
        <w:rPr>
          <w:sz w:val="32"/>
        </w:rPr>
        <w:t>If</w:t>
      </w:r>
      <w:r>
        <w:rPr>
          <w:spacing w:val="-4"/>
          <w:sz w:val="32"/>
        </w:rPr>
        <w:t xml:space="preserve"> </w:t>
      </w:r>
      <w:r>
        <w:rPr>
          <w:sz w:val="32"/>
        </w:rPr>
        <w:t>dealing</w:t>
      </w:r>
      <w:r>
        <w:rPr>
          <w:spacing w:val="-2"/>
          <w:sz w:val="32"/>
        </w:rPr>
        <w:t xml:space="preserve"> </w:t>
      </w:r>
      <w:r>
        <w:rPr>
          <w:sz w:val="32"/>
        </w:rPr>
        <w:t>with</w:t>
      </w:r>
      <w:r>
        <w:rPr>
          <w:spacing w:val="-3"/>
          <w:sz w:val="32"/>
        </w:rPr>
        <w:t xml:space="preserve"> </w:t>
      </w:r>
      <w:r>
        <w:rPr>
          <w:sz w:val="32"/>
        </w:rPr>
        <w:t>large</w:t>
      </w:r>
      <w:r>
        <w:rPr>
          <w:spacing w:val="-3"/>
          <w:sz w:val="32"/>
        </w:rPr>
        <w:t xml:space="preserve"> </w:t>
      </w:r>
      <w:r>
        <w:rPr>
          <w:sz w:val="32"/>
        </w:rPr>
        <w:t>datasets,</w:t>
      </w:r>
      <w:r>
        <w:rPr>
          <w:spacing w:val="-4"/>
          <w:sz w:val="32"/>
        </w:rPr>
        <w:t xml:space="preserve"> </w:t>
      </w:r>
      <w:r>
        <w:rPr>
          <w:sz w:val="32"/>
        </w:rPr>
        <w:t>consider</w:t>
      </w:r>
      <w:r>
        <w:rPr>
          <w:spacing w:val="-5"/>
          <w:sz w:val="32"/>
        </w:rPr>
        <w:t xml:space="preserve"> </w:t>
      </w:r>
      <w:r>
        <w:rPr>
          <w:sz w:val="32"/>
        </w:rPr>
        <w:t>working</w:t>
      </w:r>
      <w:r>
        <w:rPr>
          <w:spacing w:val="-2"/>
          <w:sz w:val="32"/>
        </w:rPr>
        <w:t xml:space="preserve"> </w:t>
      </w:r>
      <w:r>
        <w:rPr>
          <w:sz w:val="32"/>
        </w:rPr>
        <w:t>with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77"/>
          <w:sz w:val="32"/>
        </w:rPr>
        <w:t xml:space="preserve"> </w:t>
      </w:r>
      <w:r>
        <w:rPr>
          <w:sz w:val="32"/>
        </w:rPr>
        <w:t>random sample to develop and test your preprocessing pipeline before</w:t>
      </w:r>
      <w:r>
        <w:rPr>
          <w:spacing w:val="-77"/>
          <w:sz w:val="32"/>
        </w:rPr>
        <w:t xml:space="preserve"> </w:t>
      </w:r>
      <w:r>
        <w:rPr>
          <w:sz w:val="32"/>
        </w:rPr>
        <w:t>applying</w:t>
      </w:r>
      <w:r>
        <w:rPr>
          <w:spacing w:val="-1"/>
          <w:sz w:val="32"/>
        </w:rPr>
        <w:t xml:space="preserve"> </w:t>
      </w:r>
      <w:r>
        <w:rPr>
          <w:sz w:val="32"/>
        </w:rPr>
        <w:t>it</w:t>
      </w:r>
      <w:r>
        <w:rPr>
          <w:spacing w:val="-2"/>
          <w:sz w:val="32"/>
        </w:rPr>
        <w:t xml:space="preserve"> </w:t>
      </w:r>
      <w:r>
        <w:rPr>
          <w:sz w:val="32"/>
        </w:rPr>
        <w:t>to the</w:t>
      </w:r>
      <w:r>
        <w:rPr>
          <w:spacing w:val="-1"/>
          <w:sz w:val="32"/>
        </w:rPr>
        <w:t xml:space="preserve"> </w:t>
      </w:r>
      <w:r>
        <w:rPr>
          <w:sz w:val="32"/>
        </w:rPr>
        <w:t>entire</w:t>
      </w:r>
      <w:r>
        <w:rPr>
          <w:spacing w:val="-2"/>
          <w:sz w:val="32"/>
        </w:rPr>
        <w:t xml:space="preserve"> </w:t>
      </w:r>
      <w:r>
        <w:rPr>
          <w:sz w:val="32"/>
        </w:rPr>
        <w:t>dataset.</w:t>
      </w:r>
    </w:p>
    <w:p>
      <w:pPr>
        <w:pStyle w:val="8"/>
        <w:numPr>
          <w:ilvl w:val="0"/>
          <w:numId w:val="4"/>
        </w:numPr>
        <w:tabs>
          <w:tab w:val="left" w:pos="981"/>
        </w:tabs>
        <w:spacing w:before="0" w:after="0" w:line="259" w:lineRule="auto"/>
        <w:ind w:left="980" w:right="365" w:hanging="360"/>
        <w:jc w:val="both"/>
        <w:rPr>
          <w:rFonts w:ascii="Wingdings" w:hAnsi="Wingdings"/>
          <w:sz w:val="32"/>
        </w:rPr>
      </w:pPr>
      <w:r>
        <w:rPr>
          <w:sz w:val="32"/>
        </w:rPr>
        <w:t>Distributed Processing: Utilize distributed computing frameworks like</w:t>
      </w:r>
      <w:r>
        <w:rPr>
          <w:spacing w:val="-77"/>
          <w:sz w:val="32"/>
        </w:rPr>
        <w:t xml:space="preserve"> </w:t>
      </w:r>
      <w:r>
        <w:rPr>
          <w:sz w:val="32"/>
        </w:rPr>
        <w:t>Apache</w:t>
      </w:r>
      <w:r>
        <w:rPr>
          <w:spacing w:val="-2"/>
          <w:sz w:val="32"/>
        </w:rPr>
        <w:t xml:space="preserve"> </w:t>
      </w:r>
      <w:r>
        <w:rPr>
          <w:sz w:val="32"/>
        </w:rPr>
        <w:t>Spark</w:t>
      </w:r>
      <w:r>
        <w:rPr>
          <w:spacing w:val="-1"/>
          <w:sz w:val="32"/>
        </w:rPr>
        <w:t xml:space="preserve"> </w:t>
      </w:r>
      <w:r>
        <w:rPr>
          <w:sz w:val="32"/>
        </w:rPr>
        <w:t>to handle</w:t>
      </w:r>
      <w:r>
        <w:rPr>
          <w:spacing w:val="-2"/>
          <w:sz w:val="32"/>
        </w:rPr>
        <w:t xml:space="preserve"> </w:t>
      </w:r>
      <w:r>
        <w:rPr>
          <w:sz w:val="32"/>
        </w:rPr>
        <w:t>large</w:t>
      </w:r>
      <w:r>
        <w:rPr>
          <w:spacing w:val="-1"/>
          <w:sz w:val="32"/>
        </w:rPr>
        <w:t xml:space="preserve"> </w:t>
      </w:r>
      <w:r>
        <w:rPr>
          <w:sz w:val="32"/>
        </w:rPr>
        <w:t>datasets</w:t>
      </w:r>
      <w:r>
        <w:rPr>
          <w:spacing w:val="-1"/>
          <w:sz w:val="32"/>
        </w:rPr>
        <w:t xml:space="preserve"> </w:t>
      </w:r>
      <w:r>
        <w:rPr>
          <w:sz w:val="32"/>
        </w:rPr>
        <w:t>efficiently.</w:t>
      </w:r>
    </w:p>
    <w:p>
      <w:pPr>
        <w:pStyle w:val="6"/>
        <w:spacing w:before="3"/>
        <w:rPr>
          <w:sz w:val="48"/>
        </w:rPr>
      </w:pPr>
    </w:p>
    <w:p>
      <w:pPr>
        <w:pStyle w:val="3"/>
        <w:jc w:val="both"/>
        <w:rPr>
          <w:u w:val="none"/>
        </w:rPr>
      </w:pPr>
      <w:r>
        <w:rPr>
          <w:u w:val="none"/>
        </w:rPr>
        <w:t>Data</w:t>
      </w:r>
      <w:r>
        <w:rPr>
          <w:spacing w:val="-4"/>
          <w:u w:val="none"/>
        </w:rPr>
        <w:t xml:space="preserve"> </w:t>
      </w:r>
      <w:r>
        <w:rPr>
          <w:u w:val="none"/>
        </w:rPr>
        <w:t>Integration:</w:t>
      </w:r>
    </w:p>
    <w:p>
      <w:pPr>
        <w:pStyle w:val="8"/>
        <w:numPr>
          <w:ilvl w:val="0"/>
          <w:numId w:val="4"/>
        </w:numPr>
        <w:tabs>
          <w:tab w:val="left" w:pos="981"/>
        </w:tabs>
        <w:spacing w:before="189" w:after="0" w:line="259" w:lineRule="auto"/>
        <w:ind w:left="980" w:right="359" w:hanging="360"/>
        <w:jc w:val="both"/>
        <w:rPr>
          <w:rFonts w:ascii="Wingdings" w:hAnsi="Wingdings"/>
          <w:sz w:val="32"/>
        </w:rPr>
      </w:pPr>
      <w:r>
        <w:rPr>
          <w:sz w:val="32"/>
        </w:rPr>
        <w:t>Data Integration Tools: Use ETL (Extract, Transform, Load) tools or</w:t>
      </w:r>
      <w:r>
        <w:rPr>
          <w:spacing w:val="1"/>
          <w:sz w:val="32"/>
        </w:rPr>
        <w:t xml:space="preserve"> </w:t>
      </w:r>
      <w:r>
        <w:rPr>
          <w:sz w:val="32"/>
        </w:rPr>
        <w:t>data integration platforms to merge data from different sources into a</w:t>
      </w:r>
      <w:r>
        <w:rPr>
          <w:spacing w:val="1"/>
          <w:sz w:val="32"/>
        </w:rPr>
        <w:t xml:space="preserve"> </w:t>
      </w:r>
      <w:r>
        <w:rPr>
          <w:sz w:val="32"/>
        </w:rPr>
        <w:t>single</w:t>
      </w:r>
      <w:r>
        <w:rPr>
          <w:spacing w:val="-2"/>
          <w:sz w:val="32"/>
        </w:rPr>
        <w:t xml:space="preserve"> </w:t>
      </w:r>
      <w:r>
        <w:rPr>
          <w:sz w:val="32"/>
        </w:rPr>
        <w:t>dataset.</w:t>
      </w:r>
    </w:p>
    <w:p>
      <w:pPr>
        <w:pStyle w:val="8"/>
        <w:numPr>
          <w:ilvl w:val="0"/>
          <w:numId w:val="4"/>
        </w:numPr>
        <w:tabs>
          <w:tab w:val="left" w:pos="981"/>
        </w:tabs>
        <w:spacing w:before="0" w:after="0" w:line="259" w:lineRule="auto"/>
        <w:ind w:left="980" w:right="364" w:hanging="360"/>
        <w:jc w:val="both"/>
        <w:rPr>
          <w:rFonts w:ascii="Wingdings" w:hAnsi="Wingdings"/>
          <w:sz w:val="32"/>
        </w:rPr>
      </w:pPr>
      <w:r>
        <w:rPr>
          <w:sz w:val="32"/>
        </w:rPr>
        <w:t>Data Schema Mapping: Ensure that data from different sources are</w:t>
      </w:r>
      <w:r>
        <w:rPr>
          <w:spacing w:val="1"/>
          <w:sz w:val="32"/>
        </w:rPr>
        <w:t xml:space="preserve"> </w:t>
      </w:r>
      <w:r>
        <w:rPr>
          <w:sz w:val="32"/>
        </w:rPr>
        <w:t>mapped</w:t>
      </w:r>
      <w:r>
        <w:rPr>
          <w:spacing w:val="-1"/>
          <w:sz w:val="32"/>
        </w:rPr>
        <w:t xml:space="preserve"> </w:t>
      </w:r>
      <w:r>
        <w:rPr>
          <w:sz w:val="32"/>
        </w:rPr>
        <w:t>correctly to a</w:t>
      </w:r>
      <w:r>
        <w:rPr>
          <w:spacing w:val="-3"/>
          <w:sz w:val="32"/>
        </w:rPr>
        <w:t xml:space="preserve"> </w:t>
      </w:r>
      <w:r>
        <w:rPr>
          <w:sz w:val="32"/>
        </w:rPr>
        <w:t>common schema.</w:t>
      </w:r>
    </w:p>
    <w:p>
      <w:pPr>
        <w:spacing w:after="0" w:line="259" w:lineRule="auto"/>
        <w:jc w:val="both"/>
        <w:rPr>
          <w:rFonts w:ascii="Wingdings" w:hAnsi="Wingdings"/>
          <w:sz w:val="32"/>
        </w:rPr>
        <w:sectPr>
          <w:pgSz w:w="11910" w:h="16840"/>
          <w:pgMar w:top="1360" w:right="720" w:bottom="280" w:left="8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>
      <w:pPr>
        <w:pStyle w:val="3"/>
        <w:spacing w:before="61"/>
        <w:rPr>
          <w:u w:val="none"/>
        </w:rPr>
      </w:pPr>
      <w:r>
        <w:rPr>
          <w:u w:val="none"/>
        </w:rPr>
        <w:t>Feature</w:t>
      </w:r>
      <w:r>
        <w:rPr>
          <w:spacing w:val="-2"/>
          <w:u w:val="none"/>
        </w:rPr>
        <w:t xml:space="preserve"> </w:t>
      </w:r>
      <w:r>
        <w:rPr>
          <w:u w:val="none"/>
        </w:rPr>
        <w:t>Engineering:</w:t>
      </w:r>
    </w:p>
    <w:p>
      <w:pPr>
        <w:pStyle w:val="8"/>
        <w:numPr>
          <w:ilvl w:val="0"/>
          <w:numId w:val="4"/>
        </w:numPr>
        <w:tabs>
          <w:tab w:val="left" w:pos="981"/>
        </w:tabs>
        <w:spacing w:before="188" w:after="0" w:line="259" w:lineRule="auto"/>
        <w:ind w:left="980" w:right="360" w:hanging="360"/>
        <w:jc w:val="left"/>
        <w:rPr>
          <w:rFonts w:ascii="Wingdings" w:hAnsi="Wingdings"/>
          <w:sz w:val="32"/>
        </w:rPr>
      </w:pPr>
      <w:r>
        <w:rPr>
          <w:sz w:val="32"/>
        </w:rPr>
        <w:t>Domain</w:t>
      </w:r>
      <w:r>
        <w:rPr>
          <w:spacing w:val="8"/>
          <w:sz w:val="32"/>
        </w:rPr>
        <w:t xml:space="preserve"> </w:t>
      </w:r>
      <w:r>
        <w:rPr>
          <w:sz w:val="32"/>
        </w:rPr>
        <w:t>Expertise:</w:t>
      </w:r>
      <w:r>
        <w:rPr>
          <w:spacing w:val="9"/>
          <w:sz w:val="32"/>
        </w:rPr>
        <w:t xml:space="preserve"> </w:t>
      </w:r>
      <w:r>
        <w:rPr>
          <w:sz w:val="32"/>
        </w:rPr>
        <w:t>Collaborate</w:t>
      </w:r>
      <w:r>
        <w:rPr>
          <w:spacing w:val="8"/>
          <w:sz w:val="32"/>
        </w:rPr>
        <w:t xml:space="preserve"> </w:t>
      </w:r>
      <w:r>
        <w:rPr>
          <w:sz w:val="32"/>
        </w:rPr>
        <w:t>with</w:t>
      </w:r>
      <w:r>
        <w:rPr>
          <w:spacing w:val="8"/>
          <w:sz w:val="32"/>
        </w:rPr>
        <w:t xml:space="preserve"> </w:t>
      </w:r>
      <w:r>
        <w:rPr>
          <w:sz w:val="32"/>
        </w:rPr>
        <w:t>subject-matter</w:t>
      </w:r>
      <w:r>
        <w:rPr>
          <w:spacing w:val="8"/>
          <w:sz w:val="32"/>
        </w:rPr>
        <w:t xml:space="preserve"> </w:t>
      </w:r>
      <w:r>
        <w:rPr>
          <w:sz w:val="32"/>
        </w:rPr>
        <w:t>experts</w:t>
      </w:r>
      <w:r>
        <w:rPr>
          <w:spacing w:val="8"/>
          <w:sz w:val="32"/>
        </w:rPr>
        <w:t xml:space="preserve"> </w:t>
      </w:r>
      <w:r>
        <w:rPr>
          <w:sz w:val="32"/>
        </w:rPr>
        <w:t>to</w:t>
      </w:r>
      <w:r>
        <w:rPr>
          <w:spacing w:val="8"/>
          <w:sz w:val="32"/>
        </w:rPr>
        <w:t xml:space="preserve"> </w:t>
      </w:r>
      <w:r>
        <w:rPr>
          <w:sz w:val="32"/>
        </w:rPr>
        <w:t>identify</w:t>
      </w:r>
      <w:r>
        <w:rPr>
          <w:spacing w:val="-77"/>
          <w:sz w:val="32"/>
        </w:rPr>
        <w:t xml:space="preserve"> </w:t>
      </w:r>
      <w:r>
        <w:rPr>
          <w:sz w:val="32"/>
        </w:rPr>
        <w:t>relevant</w:t>
      </w:r>
      <w:r>
        <w:rPr>
          <w:spacing w:val="-2"/>
          <w:sz w:val="32"/>
        </w:rPr>
        <w:t xml:space="preserve"> </w:t>
      </w:r>
      <w:r>
        <w:rPr>
          <w:sz w:val="32"/>
        </w:rPr>
        <w:t>features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2"/>
          <w:sz w:val="32"/>
        </w:rPr>
        <w:t xml:space="preserve"> </w:t>
      </w:r>
      <w:r>
        <w:rPr>
          <w:sz w:val="32"/>
        </w:rPr>
        <w:t>understand the</w:t>
      </w:r>
      <w:r>
        <w:rPr>
          <w:spacing w:val="-3"/>
          <w:sz w:val="32"/>
        </w:rPr>
        <w:t xml:space="preserve"> </w:t>
      </w:r>
      <w:r>
        <w:rPr>
          <w:sz w:val="32"/>
        </w:rPr>
        <w:t>nuances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data.</w:t>
      </w:r>
    </w:p>
    <w:p>
      <w:pPr>
        <w:pStyle w:val="8"/>
        <w:numPr>
          <w:ilvl w:val="0"/>
          <w:numId w:val="4"/>
        </w:numPr>
        <w:tabs>
          <w:tab w:val="left" w:pos="981"/>
        </w:tabs>
        <w:spacing w:before="0" w:after="0" w:line="259" w:lineRule="auto"/>
        <w:ind w:left="980" w:right="368" w:hanging="360"/>
        <w:jc w:val="left"/>
        <w:rPr>
          <w:rFonts w:ascii="Wingdings" w:hAnsi="Wingdings"/>
          <w:sz w:val="32"/>
        </w:rPr>
      </w:pPr>
      <w:r>
        <w:rPr>
          <w:sz w:val="32"/>
        </w:rPr>
        <w:t>Automated</w:t>
      </w:r>
      <w:r>
        <w:rPr>
          <w:spacing w:val="3"/>
          <w:sz w:val="32"/>
        </w:rPr>
        <w:t xml:space="preserve"> </w:t>
      </w:r>
      <w:r>
        <w:rPr>
          <w:sz w:val="32"/>
        </w:rPr>
        <w:t>Feature</w:t>
      </w:r>
      <w:r>
        <w:rPr>
          <w:spacing w:val="2"/>
          <w:sz w:val="32"/>
        </w:rPr>
        <w:t xml:space="preserve"> </w:t>
      </w:r>
      <w:r>
        <w:rPr>
          <w:sz w:val="32"/>
        </w:rPr>
        <w:t>Selection:</w:t>
      </w:r>
      <w:r>
        <w:rPr>
          <w:spacing w:val="2"/>
          <w:sz w:val="32"/>
        </w:rPr>
        <w:t xml:space="preserve"> </w:t>
      </w:r>
      <w:r>
        <w:rPr>
          <w:sz w:val="32"/>
        </w:rPr>
        <w:t>Explore</w:t>
      </w:r>
      <w:r>
        <w:rPr>
          <w:spacing w:val="1"/>
          <w:sz w:val="32"/>
        </w:rPr>
        <w:t xml:space="preserve"> </w:t>
      </w:r>
      <w:r>
        <w:rPr>
          <w:sz w:val="32"/>
        </w:rPr>
        <w:t>automated</w:t>
      </w:r>
      <w:r>
        <w:rPr>
          <w:spacing w:val="3"/>
          <w:sz w:val="32"/>
        </w:rPr>
        <w:t xml:space="preserve"> </w:t>
      </w:r>
      <w:r>
        <w:rPr>
          <w:sz w:val="32"/>
        </w:rPr>
        <w:t>feature</w:t>
      </w:r>
      <w:r>
        <w:rPr>
          <w:spacing w:val="1"/>
          <w:sz w:val="32"/>
        </w:rPr>
        <w:t xml:space="preserve"> </w:t>
      </w:r>
      <w:r>
        <w:rPr>
          <w:sz w:val="32"/>
        </w:rPr>
        <w:t>selection</w:t>
      </w:r>
      <w:r>
        <w:rPr>
          <w:spacing w:val="-77"/>
          <w:sz w:val="32"/>
        </w:rPr>
        <w:t xml:space="preserve"> </w:t>
      </w:r>
      <w:r>
        <w:rPr>
          <w:sz w:val="32"/>
        </w:rPr>
        <w:t>techniques</w:t>
      </w:r>
      <w:r>
        <w:rPr>
          <w:spacing w:val="-2"/>
          <w:sz w:val="32"/>
        </w:rPr>
        <w:t xml:space="preserve"> </w:t>
      </w:r>
      <w:r>
        <w:rPr>
          <w:sz w:val="32"/>
        </w:rPr>
        <w:t>to identify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most</w:t>
      </w:r>
      <w:r>
        <w:rPr>
          <w:spacing w:val="-1"/>
          <w:sz w:val="32"/>
        </w:rPr>
        <w:t xml:space="preserve"> </w:t>
      </w:r>
      <w:r>
        <w:rPr>
          <w:sz w:val="32"/>
        </w:rPr>
        <w:t>informative features.</w:t>
      </w:r>
    </w:p>
    <w:p>
      <w:pPr>
        <w:pStyle w:val="6"/>
        <w:spacing w:before="4"/>
        <w:rPr>
          <w:sz w:val="48"/>
        </w:rPr>
      </w:pPr>
    </w:p>
    <w:p>
      <w:pPr>
        <w:pStyle w:val="3"/>
        <w:rPr>
          <w:u w:val="none"/>
        </w:rPr>
      </w:pPr>
      <w:r>
        <w:rPr>
          <w:u w:val="none"/>
        </w:rPr>
        <w:t>Dealing</w:t>
      </w:r>
      <w:r>
        <w:rPr>
          <w:spacing w:val="-2"/>
          <w:u w:val="none"/>
        </w:rPr>
        <w:t xml:space="preserve"> </w:t>
      </w:r>
      <w:r>
        <w:rPr>
          <w:u w:val="none"/>
        </w:rPr>
        <w:t>with</w:t>
      </w:r>
      <w:r>
        <w:rPr>
          <w:spacing w:val="-1"/>
          <w:u w:val="none"/>
        </w:rPr>
        <w:t xml:space="preserve"> </w:t>
      </w:r>
      <w:r>
        <w:rPr>
          <w:u w:val="none"/>
        </w:rPr>
        <w:t>Categorical</w:t>
      </w:r>
      <w:r>
        <w:rPr>
          <w:spacing w:val="-3"/>
          <w:u w:val="none"/>
        </w:rPr>
        <w:t xml:space="preserve"> </w:t>
      </w:r>
      <w:r>
        <w:rPr>
          <w:u w:val="none"/>
        </w:rPr>
        <w:t>Data:</w:t>
      </w:r>
    </w:p>
    <w:p>
      <w:pPr>
        <w:pStyle w:val="8"/>
        <w:numPr>
          <w:ilvl w:val="0"/>
          <w:numId w:val="4"/>
        </w:numPr>
        <w:tabs>
          <w:tab w:val="left" w:pos="981"/>
        </w:tabs>
        <w:spacing w:before="189" w:after="0" w:line="259" w:lineRule="auto"/>
        <w:ind w:left="980" w:right="354" w:hanging="360"/>
        <w:jc w:val="left"/>
        <w:rPr>
          <w:rFonts w:ascii="Wingdings" w:hAnsi="Wingdings"/>
          <w:sz w:val="32"/>
        </w:rPr>
      </w:pPr>
      <w:r>
        <w:rPr>
          <w:sz w:val="32"/>
        </w:rPr>
        <w:t>One-Hot</w:t>
      </w:r>
      <w:r>
        <w:rPr>
          <w:spacing w:val="3"/>
          <w:sz w:val="32"/>
        </w:rPr>
        <w:t xml:space="preserve"> </w:t>
      </w:r>
      <w:r>
        <w:rPr>
          <w:sz w:val="32"/>
        </w:rPr>
        <w:t>Encoding:</w:t>
      </w:r>
      <w:r>
        <w:rPr>
          <w:spacing w:val="4"/>
          <w:sz w:val="32"/>
        </w:rPr>
        <w:t xml:space="preserve"> </w:t>
      </w:r>
      <w:r>
        <w:rPr>
          <w:sz w:val="32"/>
        </w:rPr>
        <w:t>Convert</w:t>
      </w:r>
      <w:r>
        <w:rPr>
          <w:spacing w:val="3"/>
          <w:sz w:val="32"/>
        </w:rPr>
        <w:t xml:space="preserve"> </w:t>
      </w:r>
      <w:r>
        <w:rPr>
          <w:sz w:val="32"/>
        </w:rPr>
        <w:t>categorical</w:t>
      </w:r>
      <w:r>
        <w:rPr>
          <w:spacing w:val="2"/>
          <w:sz w:val="32"/>
        </w:rPr>
        <w:t xml:space="preserve"> </w:t>
      </w:r>
      <w:r>
        <w:rPr>
          <w:sz w:val="32"/>
        </w:rPr>
        <w:t>data</w:t>
      </w:r>
      <w:r>
        <w:rPr>
          <w:spacing w:val="3"/>
          <w:sz w:val="32"/>
        </w:rPr>
        <w:t xml:space="preserve"> </w:t>
      </w:r>
      <w:r>
        <w:rPr>
          <w:sz w:val="32"/>
        </w:rPr>
        <w:t>into</w:t>
      </w:r>
      <w:r>
        <w:rPr>
          <w:spacing w:val="5"/>
          <w:sz w:val="32"/>
        </w:rPr>
        <w:t xml:space="preserve"> </w:t>
      </w:r>
      <w:r>
        <w:rPr>
          <w:sz w:val="32"/>
        </w:rPr>
        <w:t>binary</w:t>
      </w:r>
      <w:r>
        <w:rPr>
          <w:spacing w:val="4"/>
          <w:sz w:val="32"/>
        </w:rPr>
        <w:t xml:space="preserve"> </w:t>
      </w:r>
      <w:r>
        <w:rPr>
          <w:sz w:val="32"/>
        </w:rPr>
        <w:t>vectors</w:t>
      </w:r>
      <w:r>
        <w:rPr>
          <w:spacing w:val="11"/>
          <w:sz w:val="32"/>
        </w:rPr>
        <w:t xml:space="preserve"> </w:t>
      </w:r>
      <w:r>
        <w:rPr>
          <w:sz w:val="32"/>
        </w:rPr>
        <w:t>using</w:t>
      </w:r>
      <w:r>
        <w:rPr>
          <w:spacing w:val="-77"/>
          <w:sz w:val="32"/>
        </w:rPr>
        <w:t xml:space="preserve"> </w:t>
      </w:r>
      <w:r>
        <w:rPr>
          <w:sz w:val="32"/>
        </w:rPr>
        <w:t>one-hot</w:t>
      </w:r>
      <w:r>
        <w:rPr>
          <w:spacing w:val="-2"/>
          <w:sz w:val="32"/>
        </w:rPr>
        <w:t xml:space="preserve"> </w:t>
      </w:r>
      <w:r>
        <w:rPr>
          <w:sz w:val="32"/>
        </w:rPr>
        <w:t>encoding</w:t>
      </w:r>
      <w:r>
        <w:rPr>
          <w:spacing w:val="-1"/>
          <w:sz w:val="32"/>
        </w:rPr>
        <w:t xml:space="preserve"> </w:t>
      </w:r>
      <w:r>
        <w:rPr>
          <w:sz w:val="32"/>
        </w:rPr>
        <w:t>or</w:t>
      </w:r>
      <w:r>
        <w:rPr>
          <w:spacing w:val="-1"/>
          <w:sz w:val="32"/>
        </w:rPr>
        <w:t xml:space="preserve"> </w:t>
      </w:r>
      <w:r>
        <w:rPr>
          <w:sz w:val="32"/>
        </w:rPr>
        <w:t>techniques</w:t>
      </w:r>
      <w:r>
        <w:rPr>
          <w:spacing w:val="-2"/>
          <w:sz w:val="32"/>
        </w:rPr>
        <w:t xml:space="preserve"> </w:t>
      </w:r>
      <w:r>
        <w:rPr>
          <w:sz w:val="32"/>
        </w:rPr>
        <w:t>like</w:t>
      </w:r>
      <w:r>
        <w:rPr>
          <w:spacing w:val="-1"/>
          <w:sz w:val="32"/>
        </w:rPr>
        <w:t xml:space="preserve"> </w:t>
      </w:r>
      <w:r>
        <w:rPr>
          <w:sz w:val="32"/>
        </w:rPr>
        <w:t>Label</w:t>
      </w:r>
      <w:r>
        <w:rPr>
          <w:spacing w:val="-2"/>
          <w:sz w:val="32"/>
        </w:rPr>
        <w:t xml:space="preserve"> </w:t>
      </w:r>
      <w:r>
        <w:rPr>
          <w:sz w:val="32"/>
        </w:rPr>
        <w:t>Encoding.</w:t>
      </w:r>
    </w:p>
    <w:p>
      <w:pPr>
        <w:pStyle w:val="8"/>
        <w:numPr>
          <w:ilvl w:val="0"/>
          <w:numId w:val="4"/>
        </w:numPr>
        <w:tabs>
          <w:tab w:val="left" w:pos="981"/>
        </w:tabs>
        <w:spacing w:before="0" w:after="0" w:line="259" w:lineRule="auto"/>
        <w:ind w:left="980" w:right="363" w:hanging="360"/>
        <w:jc w:val="left"/>
        <w:rPr>
          <w:rFonts w:ascii="Wingdings" w:hAnsi="Wingdings"/>
          <w:sz w:val="32"/>
        </w:rPr>
      </w:pPr>
      <w:r>
        <w:rPr>
          <w:sz w:val="32"/>
        </w:rPr>
        <w:t>Feature</w:t>
      </w:r>
      <w:r>
        <w:rPr>
          <w:spacing w:val="46"/>
          <w:sz w:val="32"/>
        </w:rPr>
        <w:t xml:space="preserve"> </w:t>
      </w:r>
      <w:r>
        <w:rPr>
          <w:sz w:val="32"/>
        </w:rPr>
        <w:t>Embedding:</w:t>
      </w:r>
      <w:r>
        <w:rPr>
          <w:spacing w:val="47"/>
          <w:sz w:val="32"/>
        </w:rPr>
        <w:t xml:space="preserve"> </w:t>
      </w:r>
      <w:r>
        <w:rPr>
          <w:sz w:val="32"/>
        </w:rPr>
        <w:t>Consider</w:t>
      </w:r>
      <w:r>
        <w:rPr>
          <w:spacing w:val="46"/>
          <w:sz w:val="32"/>
        </w:rPr>
        <w:t xml:space="preserve"> </w:t>
      </w:r>
      <w:r>
        <w:rPr>
          <w:sz w:val="32"/>
        </w:rPr>
        <w:t>techniques</w:t>
      </w:r>
      <w:r>
        <w:rPr>
          <w:spacing w:val="48"/>
          <w:sz w:val="32"/>
        </w:rPr>
        <w:t xml:space="preserve"> </w:t>
      </w:r>
      <w:r>
        <w:rPr>
          <w:sz w:val="32"/>
        </w:rPr>
        <w:t>like</w:t>
      </w:r>
      <w:r>
        <w:rPr>
          <w:spacing w:val="48"/>
          <w:sz w:val="32"/>
        </w:rPr>
        <w:t xml:space="preserve"> </w:t>
      </w:r>
      <w:r>
        <w:rPr>
          <w:sz w:val="32"/>
        </w:rPr>
        <w:t>word</w:t>
      </w:r>
      <w:r>
        <w:rPr>
          <w:spacing w:val="48"/>
          <w:sz w:val="32"/>
        </w:rPr>
        <w:t xml:space="preserve"> </w:t>
      </w:r>
      <w:r>
        <w:rPr>
          <w:sz w:val="32"/>
        </w:rPr>
        <w:t>embeddings</w:t>
      </w:r>
      <w:r>
        <w:rPr>
          <w:spacing w:val="48"/>
          <w:sz w:val="32"/>
        </w:rPr>
        <w:t xml:space="preserve"> </w:t>
      </w:r>
      <w:r>
        <w:rPr>
          <w:sz w:val="32"/>
        </w:rPr>
        <w:t>for</w:t>
      </w:r>
      <w:r>
        <w:rPr>
          <w:spacing w:val="-77"/>
          <w:sz w:val="32"/>
        </w:rPr>
        <w:t xml:space="preserve"> </w:t>
      </w:r>
      <w:r>
        <w:rPr>
          <w:sz w:val="32"/>
        </w:rPr>
        <w:t>high</w:t>
      </w:r>
      <w:r>
        <w:rPr>
          <w:spacing w:val="-1"/>
          <w:sz w:val="32"/>
        </w:rPr>
        <w:t xml:space="preserve"> </w:t>
      </w:r>
      <w:r>
        <w:rPr>
          <w:sz w:val="32"/>
        </w:rPr>
        <w:t>cardinality categorical</w:t>
      </w:r>
      <w:r>
        <w:rPr>
          <w:spacing w:val="-2"/>
          <w:sz w:val="32"/>
        </w:rPr>
        <w:t xml:space="preserve"> </w:t>
      </w:r>
      <w:r>
        <w:rPr>
          <w:sz w:val="32"/>
        </w:rPr>
        <w:t>variables.</w:t>
      </w:r>
    </w:p>
    <w:p>
      <w:pPr>
        <w:pStyle w:val="6"/>
        <w:rPr>
          <w:sz w:val="34"/>
        </w:rPr>
      </w:pPr>
    </w:p>
    <w:p>
      <w:pPr>
        <w:pStyle w:val="6"/>
        <w:spacing w:before="4"/>
        <w:rPr>
          <w:sz w:val="28"/>
        </w:rPr>
      </w:pPr>
    </w:p>
    <w:p>
      <w:pPr>
        <w:pStyle w:val="3"/>
        <w:spacing w:before="1"/>
        <w:rPr>
          <w:u w:val="none"/>
        </w:rPr>
      </w:pPr>
      <w:r>
        <w:rPr>
          <w:u w:val="none"/>
        </w:rPr>
        <w:t>Time</w:t>
      </w:r>
      <w:r>
        <w:rPr>
          <w:spacing w:val="-3"/>
          <w:u w:val="none"/>
        </w:rPr>
        <w:t xml:space="preserve"> </w:t>
      </w:r>
      <w:r>
        <w:rPr>
          <w:u w:val="none"/>
        </w:rPr>
        <w:t>Series</w:t>
      </w:r>
      <w:r>
        <w:rPr>
          <w:spacing w:val="-1"/>
          <w:u w:val="none"/>
        </w:rPr>
        <w:t xml:space="preserve"> </w:t>
      </w:r>
      <w:r>
        <w:rPr>
          <w:u w:val="none"/>
        </w:rPr>
        <w:t>Data:</w:t>
      </w:r>
    </w:p>
    <w:p>
      <w:pPr>
        <w:pStyle w:val="8"/>
        <w:numPr>
          <w:ilvl w:val="0"/>
          <w:numId w:val="4"/>
        </w:numPr>
        <w:tabs>
          <w:tab w:val="left" w:pos="981"/>
        </w:tabs>
        <w:spacing w:before="189" w:after="0" w:line="240" w:lineRule="auto"/>
        <w:ind w:left="980" w:right="0" w:hanging="361"/>
        <w:jc w:val="left"/>
        <w:rPr>
          <w:rFonts w:ascii="Wingdings" w:hAnsi="Wingdings"/>
          <w:sz w:val="32"/>
        </w:rPr>
      </w:pPr>
      <w:r>
        <w:rPr>
          <w:sz w:val="32"/>
        </w:rPr>
        <w:t>Lag</w:t>
      </w:r>
      <w:r>
        <w:rPr>
          <w:spacing w:val="-3"/>
          <w:sz w:val="32"/>
        </w:rPr>
        <w:t xml:space="preserve"> </w:t>
      </w:r>
      <w:r>
        <w:rPr>
          <w:sz w:val="32"/>
        </w:rPr>
        <w:t>Features:</w:t>
      </w:r>
      <w:r>
        <w:rPr>
          <w:spacing w:val="-1"/>
          <w:sz w:val="32"/>
        </w:rPr>
        <w:t xml:space="preserve"> </w:t>
      </w:r>
      <w:r>
        <w:rPr>
          <w:sz w:val="32"/>
        </w:rPr>
        <w:t>Create</w:t>
      </w:r>
      <w:r>
        <w:rPr>
          <w:spacing w:val="-3"/>
          <w:sz w:val="32"/>
        </w:rPr>
        <w:t xml:space="preserve"> </w:t>
      </w:r>
      <w:r>
        <w:rPr>
          <w:sz w:val="32"/>
        </w:rPr>
        <w:t>lag</w:t>
      </w:r>
      <w:r>
        <w:rPr>
          <w:spacing w:val="-2"/>
          <w:sz w:val="32"/>
        </w:rPr>
        <w:t xml:space="preserve"> </w:t>
      </w:r>
      <w:r>
        <w:rPr>
          <w:sz w:val="32"/>
        </w:rPr>
        <w:t>features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capture</w:t>
      </w:r>
      <w:r>
        <w:rPr>
          <w:spacing w:val="-3"/>
          <w:sz w:val="32"/>
        </w:rPr>
        <w:t xml:space="preserve"> </w:t>
      </w:r>
      <w:r>
        <w:rPr>
          <w:sz w:val="32"/>
        </w:rPr>
        <w:t>time</w:t>
      </w:r>
      <w:r>
        <w:rPr>
          <w:spacing w:val="-1"/>
          <w:sz w:val="32"/>
        </w:rPr>
        <w:t xml:space="preserve"> </w:t>
      </w:r>
      <w:r>
        <w:rPr>
          <w:sz w:val="32"/>
        </w:rPr>
        <w:t>dependencies.</w:t>
      </w:r>
    </w:p>
    <w:p>
      <w:pPr>
        <w:pStyle w:val="8"/>
        <w:numPr>
          <w:ilvl w:val="0"/>
          <w:numId w:val="4"/>
        </w:numPr>
        <w:tabs>
          <w:tab w:val="left" w:pos="981"/>
        </w:tabs>
        <w:spacing w:before="28" w:after="0" w:line="259" w:lineRule="auto"/>
        <w:ind w:left="980" w:right="363" w:hanging="360"/>
        <w:jc w:val="left"/>
        <w:rPr>
          <w:rFonts w:ascii="Wingdings" w:hAnsi="Wingdings"/>
          <w:sz w:val="32"/>
        </w:rPr>
      </w:pPr>
      <w:r>
        <w:rPr>
          <w:sz w:val="32"/>
        </w:rPr>
        <w:t>Seasonal</w:t>
      </w:r>
      <w:r>
        <w:rPr>
          <w:spacing w:val="42"/>
          <w:sz w:val="32"/>
        </w:rPr>
        <w:t xml:space="preserve"> </w:t>
      </w:r>
      <w:r>
        <w:rPr>
          <w:sz w:val="32"/>
        </w:rPr>
        <w:t>Decomposition:</w:t>
      </w:r>
      <w:r>
        <w:rPr>
          <w:spacing w:val="43"/>
          <w:sz w:val="32"/>
        </w:rPr>
        <w:t xml:space="preserve"> </w:t>
      </w:r>
      <w:r>
        <w:rPr>
          <w:sz w:val="32"/>
        </w:rPr>
        <w:t>Use</w:t>
      </w:r>
      <w:r>
        <w:rPr>
          <w:spacing w:val="44"/>
          <w:sz w:val="32"/>
        </w:rPr>
        <w:t xml:space="preserve"> </w:t>
      </w:r>
      <w:r>
        <w:rPr>
          <w:sz w:val="32"/>
        </w:rPr>
        <w:t>seasonal</w:t>
      </w:r>
      <w:r>
        <w:rPr>
          <w:spacing w:val="42"/>
          <w:sz w:val="32"/>
        </w:rPr>
        <w:t xml:space="preserve"> </w:t>
      </w:r>
      <w:r>
        <w:rPr>
          <w:sz w:val="32"/>
        </w:rPr>
        <w:t>decomposition</w:t>
      </w:r>
      <w:r>
        <w:rPr>
          <w:spacing w:val="42"/>
          <w:sz w:val="32"/>
        </w:rPr>
        <w:t xml:space="preserve"> </w:t>
      </w:r>
      <w:r>
        <w:rPr>
          <w:sz w:val="32"/>
        </w:rPr>
        <w:t>techniques</w:t>
      </w:r>
      <w:r>
        <w:rPr>
          <w:spacing w:val="43"/>
          <w:sz w:val="32"/>
        </w:rPr>
        <w:t xml:space="preserve"> </w:t>
      </w:r>
      <w:r>
        <w:rPr>
          <w:sz w:val="32"/>
        </w:rPr>
        <w:t>to</w:t>
      </w:r>
      <w:r>
        <w:rPr>
          <w:spacing w:val="-77"/>
          <w:sz w:val="32"/>
        </w:rPr>
        <w:t xml:space="preserve"> </w:t>
      </w:r>
      <w:r>
        <w:rPr>
          <w:sz w:val="32"/>
        </w:rPr>
        <w:t>identify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remove</w:t>
      </w:r>
      <w:r>
        <w:rPr>
          <w:spacing w:val="-2"/>
          <w:sz w:val="32"/>
        </w:rPr>
        <w:t xml:space="preserve"> </w:t>
      </w:r>
      <w:r>
        <w:rPr>
          <w:sz w:val="32"/>
        </w:rPr>
        <w:t>seasonality</w:t>
      </w:r>
      <w:r>
        <w:rPr>
          <w:spacing w:val="-2"/>
          <w:sz w:val="32"/>
        </w:rPr>
        <w:t xml:space="preserve"> </w:t>
      </w:r>
      <w:r>
        <w:rPr>
          <w:sz w:val="32"/>
        </w:rPr>
        <w:t>and trends</w:t>
      </w:r>
      <w:r>
        <w:rPr>
          <w:spacing w:val="-2"/>
          <w:sz w:val="32"/>
        </w:rPr>
        <w:t xml:space="preserve"> </w:t>
      </w:r>
      <w:r>
        <w:rPr>
          <w:sz w:val="32"/>
        </w:rPr>
        <w:t>from</w:t>
      </w:r>
      <w:r>
        <w:rPr>
          <w:spacing w:val="-2"/>
          <w:sz w:val="32"/>
        </w:rPr>
        <w:t xml:space="preserve"> </w:t>
      </w:r>
      <w:r>
        <w:rPr>
          <w:sz w:val="32"/>
        </w:rPr>
        <w:t>time</w:t>
      </w:r>
      <w:r>
        <w:rPr>
          <w:spacing w:val="-2"/>
          <w:sz w:val="32"/>
        </w:rPr>
        <w:t xml:space="preserve"> </w:t>
      </w:r>
      <w:r>
        <w:rPr>
          <w:sz w:val="32"/>
        </w:rPr>
        <w:t>series</w:t>
      </w:r>
      <w:r>
        <w:rPr>
          <w:spacing w:val="-2"/>
          <w:sz w:val="32"/>
        </w:rPr>
        <w:t xml:space="preserve"> </w:t>
      </w:r>
      <w:r>
        <w:rPr>
          <w:sz w:val="32"/>
        </w:rPr>
        <w:t>data.</w:t>
      </w:r>
    </w:p>
    <w:p>
      <w:pPr>
        <w:pStyle w:val="6"/>
        <w:spacing w:before="4"/>
        <w:rPr>
          <w:sz w:val="48"/>
        </w:rPr>
      </w:pPr>
    </w:p>
    <w:p>
      <w:pPr>
        <w:pStyle w:val="3"/>
        <w:jc w:val="both"/>
        <w:rPr>
          <w:u w:val="none"/>
        </w:rPr>
      </w:pPr>
      <w:r>
        <w:rPr>
          <w:u w:val="none"/>
        </w:rPr>
        <w:t>Imbalanced</w:t>
      </w:r>
      <w:r>
        <w:rPr>
          <w:spacing w:val="-3"/>
          <w:u w:val="none"/>
        </w:rPr>
        <w:t xml:space="preserve"> </w:t>
      </w:r>
      <w:r>
        <w:rPr>
          <w:u w:val="none"/>
        </w:rPr>
        <w:t>Data:</w:t>
      </w:r>
    </w:p>
    <w:p>
      <w:pPr>
        <w:pStyle w:val="8"/>
        <w:numPr>
          <w:ilvl w:val="0"/>
          <w:numId w:val="4"/>
        </w:numPr>
        <w:tabs>
          <w:tab w:val="left" w:pos="981"/>
        </w:tabs>
        <w:spacing w:before="192" w:after="0" w:line="259" w:lineRule="auto"/>
        <w:ind w:left="980" w:right="366" w:hanging="360"/>
        <w:jc w:val="both"/>
        <w:rPr>
          <w:rFonts w:ascii="Wingdings" w:hAnsi="Wingdings"/>
          <w:sz w:val="32"/>
        </w:rPr>
      </w:pPr>
      <w:r>
        <w:rPr>
          <w:sz w:val="32"/>
        </w:rPr>
        <w:t>Resampling: Employ techniques such as oversampling (for minority</w:t>
      </w:r>
      <w:r>
        <w:rPr>
          <w:spacing w:val="1"/>
          <w:sz w:val="32"/>
        </w:rPr>
        <w:t xml:space="preserve"> </w:t>
      </w:r>
      <w:r>
        <w:rPr>
          <w:sz w:val="32"/>
        </w:rPr>
        <w:t>classes)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undersampling</w:t>
      </w:r>
      <w:r>
        <w:rPr>
          <w:spacing w:val="1"/>
          <w:sz w:val="32"/>
        </w:rPr>
        <w:t xml:space="preserve"> </w:t>
      </w:r>
      <w:r>
        <w:rPr>
          <w:sz w:val="32"/>
        </w:rPr>
        <w:t>(for</w:t>
      </w:r>
      <w:r>
        <w:rPr>
          <w:spacing w:val="1"/>
          <w:sz w:val="32"/>
        </w:rPr>
        <w:t xml:space="preserve"> </w:t>
      </w:r>
      <w:r>
        <w:rPr>
          <w:sz w:val="32"/>
        </w:rPr>
        <w:t>majority</w:t>
      </w:r>
      <w:r>
        <w:rPr>
          <w:spacing w:val="1"/>
          <w:sz w:val="32"/>
        </w:rPr>
        <w:t xml:space="preserve"> </w:t>
      </w:r>
      <w:r>
        <w:rPr>
          <w:sz w:val="32"/>
        </w:rPr>
        <w:t>classes)</w:t>
      </w:r>
      <w:r>
        <w:rPr>
          <w:spacing w:val="1"/>
          <w:sz w:val="32"/>
        </w:rPr>
        <w:t xml:space="preserve"> </w:t>
      </w:r>
      <w:r>
        <w:rPr>
          <w:sz w:val="32"/>
        </w:rPr>
        <w:t>to</w:t>
      </w:r>
      <w:r>
        <w:rPr>
          <w:spacing w:val="1"/>
          <w:sz w:val="32"/>
        </w:rPr>
        <w:t xml:space="preserve"> </w:t>
      </w:r>
      <w:r>
        <w:rPr>
          <w:sz w:val="32"/>
        </w:rPr>
        <w:t>balance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dataset.</w:t>
      </w:r>
    </w:p>
    <w:p>
      <w:pPr>
        <w:pStyle w:val="8"/>
        <w:numPr>
          <w:ilvl w:val="0"/>
          <w:numId w:val="4"/>
        </w:numPr>
        <w:tabs>
          <w:tab w:val="left" w:pos="981"/>
        </w:tabs>
        <w:spacing w:before="0" w:after="0" w:line="259" w:lineRule="auto"/>
        <w:ind w:left="980" w:right="362" w:hanging="360"/>
        <w:jc w:val="both"/>
        <w:rPr>
          <w:rFonts w:ascii="Wingdings" w:hAnsi="Wingdings"/>
          <w:sz w:val="32"/>
        </w:rPr>
      </w:pPr>
      <w:r>
        <w:rPr>
          <w:sz w:val="32"/>
        </w:rPr>
        <w:t>Different Models: Consider using models that handle imbalanced data</w:t>
      </w:r>
      <w:r>
        <w:rPr>
          <w:spacing w:val="-77"/>
          <w:sz w:val="32"/>
        </w:rPr>
        <w:t xml:space="preserve"> </w:t>
      </w:r>
      <w:r>
        <w:rPr>
          <w:sz w:val="32"/>
        </w:rPr>
        <w:t>well,</w:t>
      </w:r>
      <w:r>
        <w:rPr>
          <w:spacing w:val="-3"/>
          <w:sz w:val="32"/>
        </w:rPr>
        <w:t xml:space="preserve"> </w:t>
      </w:r>
      <w:r>
        <w:rPr>
          <w:sz w:val="32"/>
        </w:rPr>
        <w:t>such as ensemble</w:t>
      </w:r>
      <w:r>
        <w:rPr>
          <w:spacing w:val="1"/>
          <w:sz w:val="32"/>
        </w:rPr>
        <w:t xml:space="preserve"> </w:t>
      </w:r>
      <w:r>
        <w:rPr>
          <w:sz w:val="32"/>
        </w:rPr>
        <w:t>methods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specialized</w:t>
      </w:r>
      <w:r>
        <w:rPr>
          <w:spacing w:val="-2"/>
          <w:sz w:val="32"/>
        </w:rPr>
        <w:t xml:space="preserve"> </w:t>
      </w:r>
      <w:r>
        <w:rPr>
          <w:sz w:val="32"/>
        </w:rPr>
        <w:t>algorithms.</w:t>
      </w:r>
    </w:p>
    <w:p>
      <w:pPr>
        <w:pStyle w:val="6"/>
        <w:rPr>
          <w:sz w:val="34"/>
        </w:rPr>
      </w:pPr>
    </w:p>
    <w:p>
      <w:pPr>
        <w:pStyle w:val="6"/>
        <w:spacing w:before="8"/>
        <w:rPr>
          <w:sz w:val="48"/>
        </w:rPr>
      </w:pPr>
    </w:p>
    <w:p>
      <w:pPr>
        <w:pStyle w:val="3"/>
        <w:ind w:left="3378"/>
        <w:rPr>
          <w:u w:val="none"/>
        </w:rPr>
      </w:pPr>
      <w:r>
        <w:rPr>
          <w:u w:val="thick"/>
        </w:rPr>
        <w:t>Loading</w:t>
      </w:r>
      <w:r>
        <w:rPr>
          <w:spacing w:val="-1"/>
          <w:u w:val="thick"/>
        </w:rPr>
        <w:t xml:space="preserve"> </w:t>
      </w:r>
      <w:r>
        <w:rPr>
          <w:u w:val="thick"/>
        </w:rPr>
        <w:t>the dataset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7"/>
        <w:rPr>
          <w:b/>
          <w:sz w:val="17"/>
        </w:rPr>
      </w:pPr>
    </w:p>
    <w:p>
      <w:pPr>
        <w:pStyle w:val="6"/>
        <w:spacing w:before="85" w:line="362" w:lineRule="auto"/>
        <w:ind w:left="620" w:right="483" w:firstLine="360"/>
      </w:pPr>
      <w:r>
        <w:t>Loading the dataset using machine learning is the process of bringing</w:t>
      </w:r>
      <w:r>
        <w:rPr>
          <w:spacing w:val="-7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</w:p>
    <w:p>
      <w:pPr>
        <w:pStyle w:val="6"/>
        <w:spacing w:before="3"/>
        <w:ind w:left="620"/>
      </w:pPr>
      <w:r>
        <w:t>to</w:t>
      </w:r>
      <w:r>
        <w:rPr>
          <w:spacing w:val="-2"/>
        </w:rPr>
        <w:t xml:space="preserve"> </w:t>
      </w:r>
      <w:r>
        <w:t>train</w:t>
      </w:r>
      <w:r>
        <w:rPr>
          <w:spacing w:val="-2"/>
        </w:rPr>
        <w:t xml:space="preserve"> </w:t>
      </w:r>
      <w:r>
        <w:t>and evaluate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model.</w:t>
      </w:r>
    </w:p>
    <w:p>
      <w:pPr>
        <w:spacing w:after="0"/>
        <w:sectPr>
          <w:pgSz w:w="11910" w:h="16840"/>
          <w:pgMar w:top="1360" w:right="720" w:bottom="280" w:left="8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>
      <w:pPr>
        <w:pStyle w:val="6"/>
        <w:spacing w:before="61" w:line="362" w:lineRule="auto"/>
        <w:ind w:left="620" w:right="430" w:firstLine="360"/>
      </w:pPr>
      <w:r>
        <w:t>The specific steps involved in loading the dataset will vary depending</w:t>
      </w:r>
      <w:r>
        <w:rPr>
          <w:spacing w:val="-77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 library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that is</w:t>
      </w:r>
      <w:r>
        <w:rPr>
          <w:spacing w:val="-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used.</w:t>
      </w:r>
    </w:p>
    <w:p>
      <w:pPr>
        <w:pStyle w:val="6"/>
        <w:spacing w:before="2" w:line="362" w:lineRule="auto"/>
        <w:ind w:left="620" w:right="945"/>
      </w:pPr>
      <w:r>
        <w:t>However,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common to</w:t>
      </w:r>
      <w:r>
        <w:rPr>
          <w:spacing w:val="-2"/>
        </w:rPr>
        <w:t xml:space="preserve"> </w:t>
      </w:r>
      <w:r>
        <w:t>most</w:t>
      </w:r>
      <w:r>
        <w:rPr>
          <w:spacing w:val="-77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 frameworks.</w:t>
      </w:r>
    </w:p>
    <w:p>
      <w:pPr>
        <w:pStyle w:val="6"/>
        <w:spacing w:before="9"/>
        <w:rPr>
          <w:sz w:val="48"/>
        </w:rPr>
      </w:pPr>
    </w:p>
    <w:p>
      <w:pPr>
        <w:pStyle w:val="3"/>
        <w:numPr>
          <w:ilvl w:val="0"/>
          <w:numId w:val="5"/>
        </w:numPr>
        <w:tabs>
          <w:tab w:val="left" w:pos="981"/>
        </w:tabs>
        <w:spacing w:before="0" w:after="0" w:line="240" w:lineRule="auto"/>
        <w:ind w:left="980" w:right="0" w:hanging="361"/>
        <w:jc w:val="left"/>
        <w:rPr>
          <w:u w:val="none"/>
        </w:rPr>
      </w:pPr>
      <w:r>
        <w:rPr>
          <w:u w:val="none"/>
        </w:rPr>
        <w:t>Identify</w:t>
      </w:r>
      <w:r>
        <w:rPr>
          <w:spacing w:val="-1"/>
          <w:u w:val="none"/>
        </w:rPr>
        <w:t xml:space="preserve"> </w:t>
      </w:r>
      <w:r>
        <w:rPr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u w:val="none"/>
        </w:rPr>
        <w:t>dataset:</w:t>
      </w:r>
    </w:p>
    <w:p>
      <w:pPr>
        <w:pStyle w:val="6"/>
        <w:spacing w:before="189" w:line="362" w:lineRule="auto"/>
        <w:ind w:left="620" w:right="639" w:firstLine="360"/>
      </w:pPr>
      <w:r>
        <w:t>The first step is to identify the dataset that you want to load. This</w:t>
      </w:r>
      <w:r>
        <w:rPr>
          <w:spacing w:val="1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local file,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database,</w:t>
      </w:r>
      <w:r>
        <w:rPr>
          <w:spacing w:val="-2"/>
        </w:rPr>
        <w:t xml:space="preserve"> </w:t>
      </w:r>
      <w:r>
        <w:t>or in a</w:t>
      </w:r>
      <w:r>
        <w:rPr>
          <w:spacing w:val="-2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storage</w:t>
      </w:r>
      <w:r>
        <w:rPr>
          <w:spacing w:val="-77"/>
        </w:rPr>
        <w:t xml:space="preserve"> </w:t>
      </w:r>
      <w:r>
        <w:t>service.</w:t>
      </w:r>
    </w:p>
    <w:p>
      <w:pPr>
        <w:pStyle w:val="3"/>
        <w:numPr>
          <w:ilvl w:val="0"/>
          <w:numId w:val="5"/>
        </w:numPr>
        <w:tabs>
          <w:tab w:val="left" w:pos="981"/>
        </w:tabs>
        <w:spacing w:before="4" w:after="0" w:line="240" w:lineRule="auto"/>
        <w:ind w:left="980" w:right="0" w:hanging="361"/>
        <w:jc w:val="left"/>
        <w:rPr>
          <w:u w:val="none"/>
        </w:rPr>
      </w:pPr>
      <w:r>
        <w:rPr>
          <w:u w:val="none"/>
        </w:rPr>
        <w:t>Load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dataset:</w:t>
      </w:r>
    </w:p>
    <w:p>
      <w:pPr>
        <w:pStyle w:val="6"/>
        <w:spacing w:before="189" w:line="364" w:lineRule="auto"/>
        <w:ind w:left="620" w:right="483" w:firstLine="360"/>
      </w:pPr>
      <w:r>
        <w:t>Once you have identified the dataset, you need to load it into the</w:t>
      </w:r>
      <w:r>
        <w:rPr>
          <w:spacing w:val="1"/>
        </w:rPr>
        <w:t xml:space="preserve"> </w:t>
      </w:r>
      <w:r>
        <w:t>machine learning environment. This may involve using a built-in</w:t>
      </w:r>
      <w:r>
        <w:rPr>
          <w:spacing w:val="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library,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involve</w:t>
      </w:r>
      <w:r>
        <w:rPr>
          <w:spacing w:val="-3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your</w:t>
      </w:r>
      <w:r>
        <w:rPr>
          <w:spacing w:val="-77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code.</w:t>
      </w:r>
    </w:p>
    <w:p>
      <w:pPr>
        <w:pStyle w:val="3"/>
        <w:numPr>
          <w:ilvl w:val="0"/>
          <w:numId w:val="5"/>
        </w:numPr>
        <w:tabs>
          <w:tab w:val="left" w:pos="981"/>
        </w:tabs>
        <w:spacing w:before="0" w:after="0" w:line="361" w:lineRule="exact"/>
        <w:ind w:left="980" w:right="0" w:hanging="361"/>
        <w:jc w:val="left"/>
        <w:rPr>
          <w:u w:val="none"/>
        </w:rPr>
      </w:pPr>
      <w:r>
        <w:rPr>
          <w:u w:val="none"/>
        </w:rPr>
        <w:t>Preprocess</w:t>
      </w:r>
      <w:r>
        <w:rPr>
          <w:spacing w:val="-1"/>
          <w:u w:val="none"/>
        </w:rPr>
        <w:t xml:space="preserve"> </w:t>
      </w:r>
      <w:r>
        <w:rPr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u w:val="none"/>
        </w:rPr>
        <w:t>dataset:</w:t>
      </w:r>
    </w:p>
    <w:p>
      <w:pPr>
        <w:pStyle w:val="6"/>
        <w:spacing w:before="189" w:line="362" w:lineRule="auto"/>
        <w:ind w:left="620" w:right="410" w:firstLine="758"/>
      </w:pPr>
      <w:r>
        <w:t>Once the dataset is loaded into the machine learning environment,</w:t>
      </w:r>
      <w:r>
        <w:rPr>
          <w:spacing w:val="1"/>
        </w:rPr>
        <w:t xml:space="preserve"> </w:t>
      </w:r>
      <w:r>
        <w:t>you may need to preprocess it before you can start training and</w:t>
      </w:r>
      <w:r>
        <w:rPr>
          <w:spacing w:val="1"/>
        </w:rPr>
        <w:t xml:space="preserve"> </w:t>
      </w:r>
      <w:r>
        <w:t>evaluating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model.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involve</w:t>
      </w:r>
      <w:r>
        <w:rPr>
          <w:spacing w:val="-3"/>
        </w:rPr>
        <w:t xml:space="preserve"> </w:t>
      </w:r>
      <w:r>
        <w:t>cleaning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transforming</w:t>
      </w:r>
      <w:r>
        <w:rPr>
          <w:spacing w:val="-7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into</w:t>
      </w:r>
      <w:r>
        <w:rPr>
          <w:spacing w:val="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suitable</w:t>
      </w:r>
      <w:r>
        <w:rPr>
          <w:spacing w:val="3"/>
        </w:rPr>
        <w:t xml:space="preserve"> </w:t>
      </w:r>
      <w:r>
        <w:t>format,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splitting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training</w:t>
      </w:r>
      <w:r>
        <w:rPr>
          <w:spacing w:val="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sets.</w:t>
      </w:r>
    </w:p>
    <w:p>
      <w:pPr>
        <w:pStyle w:val="6"/>
        <w:spacing w:before="10"/>
        <w:rPr>
          <w:sz w:val="28"/>
        </w:rPr>
      </w:pPr>
    </w:p>
    <w:p>
      <w:pPr>
        <w:pStyle w:val="6"/>
        <w:spacing w:before="7"/>
        <w:rPr>
          <w:sz w:val="12"/>
        </w:rPr>
      </w:pPr>
    </w:p>
    <w:p>
      <w:pPr>
        <w:spacing w:after="0"/>
        <w:jc w:val="center"/>
        <w:rPr>
          <w:sz w:val="32"/>
        </w:rPr>
        <w:sectPr>
          <w:pgSz w:w="11910" w:h="16840"/>
          <w:pgMar w:top="1360" w:right="720" w:bottom="280" w:left="8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>
      <w:pPr>
        <w:spacing w:before="64"/>
        <w:ind w:left="260" w:right="0" w:firstLine="0"/>
        <w:jc w:val="left"/>
        <w:rPr>
          <w:rFonts w:hint="default"/>
          <w:b/>
          <w:sz w:val="36"/>
          <w:lang w:val="en-US"/>
        </w:rPr>
      </w:pPr>
      <w:r>
        <w:rPr>
          <w:rFonts w:hint="default"/>
          <w:b/>
          <w:sz w:val="36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Program</w:t>
      </w:r>
    </w:p>
    <w:p>
      <w:pPr>
        <w:pStyle w:val="2"/>
        <w:numPr>
          <w:ilvl w:val="0"/>
          <w:numId w:val="6"/>
        </w:numPr>
        <w:tabs>
          <w:tab w:val="left" w:pos="518"/>
        </w:tabs>
        <w:spacing w:before="190" w:after="0" w:line="240" w:lineRule="auto"/>
        <w:ind w:left="517" w:right="0" w:hanging="258"/>
        <w:jc w:val="left"/>
      </w:pPr>
      <w:r>
        <w:rPr>
          <w:u w:val="thick"/>
        </w:rPr>
        <w:t>Importing</w:t>
      </w:r>
      <w:r>
        <w:rPr>
          <w:spacing w:val="-3"/>
          <w:u w:val="thick"/>
        </w:rPr>
        <w:t xml:space="preserve"> </w:t>
      </w:r>
      <w:r>
        <w:rPr>
          <w:u w:val="thick"/>
        </w:rPr>
        <w:t>Libraries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5"/>
        <w:rPr>
          <w:b/>
          <w:sz w:val="17"/>
        </w:rPr>
      </w:pPr>
    </w:p>
    <w:p>
      <w:pPr>
        <w:pStyle w:val="6"/>
        <w:spacing w:before="86"/>
        <w:ind w:left="260"/>
      </w:pPr>
      <w:r>
        <w:t>#</w:t>
      </w:r>
      <w:r>
        <w:rPr>
          <w:spacing w:val="-2"/>
        </w:rPr>
        <w:t xml:space="preserve"> </w:t>
      </w:r>
      <w:r>
        <w:t>EDA</w:t>
      </w:r>
      <w:r>
        <w:rPr>
          <w:spacing w:val="-1"/>
        </w:rPr>
        <w:t xml:space="preserve"> </w:t>
      </w:r>
      <w:r>
        <w:t>Libraries:</w:t>
      </w:r>
    </w:p>
    <w:p>
      <w:pPr>
        <w:pStyle w:val="6"/>
        <w:spacing w:before="191" w:line="362" w:lineRule="auto"/>
        <w:ind w:left="260" w:right="7521"/>
      </w:pPr>
      <w:r>
        <w:t>import pandas as pd</w:t>
      </w:r>
      <w:r>
        <w:rPr>
          <w:spacing w:val="-77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numpy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np</w:t>
      </w:r>
    </w:p>
    <w:p>
      <w:pPr>
        <w:pStyle w:val="6"/>
        <w:spacing w:before="8"/>
        <w:rPr>
          <w:sz w:val="48"/>
        </w:rPr>
      </w:pPr>
    </w:p>
    <w:p>
      <w:pPr>
        <w:pStyle w:val="6"/>
        <w:ind w:left="260"/>
      </w:pPr>
      <w:r>
        <w:t>import</w:t>
      </w:r>
      <w:r>
        <w:rPr>
          <w:spacing w:val="-4"/>
        </w:rPr>
        <w:t xml:space="preserve"> </w:t>
      </w:r>
      <w:r>
        <w:t>matplotlib.colors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col</w:t>
      </w:r>
    </w:p>
    <w:p>
      <w:pPr>
        <w:pStyle w:val="6"/>
        <w:spacing w:before="189" w:line="362" w:lineRule="auto"/>
        <w:ind w:left="260" w:right="4561"/>
      </w:pPr>
      <w:r>
        <w:t>from mpl_toolkits.mplot3d import Axes3D</w:t>
      </w:r>
      <w:r>
        <w:rPr>
          <w:spacing w:val="-78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matplotlib.pyplot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plt</w:t>
      </w:r>
    </w:p>
    <w:p>
      <w:pPr>
        <w:pStyle w:val="6"/>
        <w:spacing w:before="2"/>
        <w:ind w:left="260"/>
      </w:pPr>
      <w:r>
        <w:t>import</w:t>
      </w:r>
      <w:r>
        <w:rPr>
          <w:spacing w:val="-4"/>
        </w:rPr>
        <w:t xml:space="preserve"> </w:t>
      </w:r>
      <w:r>
        <w:t>seaborn</w:t>
      </w:r>
      <w:r>
        <w:rPr>
          <w:spacing w:val="-2"/>
        </w:rPr>
        <w:t xml:space="preserve"> </w:t>
      </w:r>
      <w:r>
        <w:t>as sns</w:t>
      </w:r>
    </w:p>
    <w:p>
      <w:pPr>
        <w:pStyle w:val="6"/>
        <w:spacing w:before="189"/>
        <w:ind w:left="260"/>
      </w:pPr>
      <w:r>
        <w:t>%matplotlib</w:t>
      </w:r>
      <w:r>
        <w:rPr>
          <w:spacing w:val="-2"/>
        </w:rPr>
        <w:t xml:space="preserve"> </w:t>
      </w:r>
      <w:r>
        <w:t>inline</w:t>
      </w:r>
    </w:p>
    <w:p>
      <w:pPr>
        <w:pStyle w:val="6"/>
        <w:rPr>
          <w:sz w:val="34"/>
        </w:rPr>
      </w:pPr>
    </w:p>
    <w:p>
      <w:pPr>
        <w:pStyle w:val="6"/>
        <w:spacing w:before="1"/>
        <w:rPr>
          <w:sz w:val="31"/>
        </w:rPr>
      </w:pPr>
    </w:p>
    <w:p>
      <w:pPr>
        <w:pStyle w:val="6"/>
        <w:ind w:left="260"/>
      </w:pPr>
      <w:r>
        <w:t>import</w:t>
      </w:r>
      <w:r>
        <w:rPr>
          <w:spacing w:val="-5"/>
        </w:rPr>
        <w:t xml:space="preserve"> </w:t>
      </w:r>
      <w:r>
        <w:t>datetime</w:t>
      </w:r>
    </w:p>
    <w:p>
      <w:pPr>
        <w:pStyle w:val="6"/>
        <w:spacing w:before="189" w:line="362" w:lineRule="auto"/>
        <w:ind w:left="260" w:right="6917"/>
      </w:pPr>
      <w:r>
        <w:t>from pathlib import Path</w:t>
      </w:r>
      <w:r>
        <w:rPr>
          <w:spacing w:val="-77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random</w:t>
      </w:r>
    </w:p>
    <w:p>
      <w:pPr>
        <w:pStyle w:val="6"/>
        <w:spacing w:before="7"/>
        <w:rPr>
          <w:sz w:val="48"/>
        </w:rPr>
      </w:pPr>
    </w:p>
    <w:p>
      <w:pPr>
        <w:pStyle w:val="6"/>
        <w:ind w:left="260"/>
      </w:pPr>
      <w:r>
        <w:t>#</w:t>
      </w:r>
      <w:r>
        <w:rPr>
          <w:spacing w:val="-3"/>
        </w:rPr>
        <w:t xml:space="preserve"> </w:t>
      </w:r>
      <w:r>
        <w:t>Scikit-Learn</w:t>
      </w:r>
      <w:r>
        <w:rPr>
          <w:spacing w:val="-1"/>
        </w:rPr>
        <w:t xml:space="preserve"> </w:t>
      </w:r>
      <w:r>
        <w:t>models:</w:t>
      </w:r>
    </w:p>
    <w:p>
      <w:pPr>
        <w:pStyle w:val="6"/>
        <w:rPr>
          <w:sz w:val="34"/>
        </w:rPr>
      </w:pPr>
    </w:p>
    <w:p>
      <w:pPr>
        <w:pStyle w:val="6"/>
        <w:spacing w:before="10"/>
        <w:rPr>
          <w:sz w:val="30"/>
        </w:rPr>
      </w:pPr>
    </w:p>
    <w:p>
      <w:pPr>
        <w:pStyle w:val="6"/>
        <w:spacing w:line="364" w:lineRule="auto"/>
        <w:ind w:left="260" w:right="3444"/>
      </w:pPr>
      <w:r>
        <w:t>from sklearn.preprocessing import MinMaxScaler</w:t>
      </w:r>
      <w:r>
        <w:rPr>
          <w:spacing w:val="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sklearn.linear_model</w:t>
      </w:r>
      <w:r>
        <w:rPr>
          <w:spacing w:val="-7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LinearRegression</w:t>
      </w:r>
    </w:p>
    <w:p>
      <w:pPr>
        <w:pStyle w:val="6"/>
        <w:tabs>
          <w:tab w:val="left" w:pos="1087"/>
          <w:tab w:val="left" w:pos="3243"/>
          <w:tab w:val="left" w:pos="4303"/>
          <w:tab w:val="left" w:pos="7219"/>
        </w:tabs>
        <w:spacing w:line="259" w:lineRule="auto"/>
        <w:ind w:left="260" w:right="357"/>
      </w:pPr>
      <w:r>
        <w:t>from</w:t>
      </w:r>
      <w:r>
        <w:tab/>
      </w:r>
      <w:r>
        <w:t>sklearn.metrics</w:t>
      </w:r>
      <w:r>
        <w:tab/>
      </w:r>
      <w:r>
        <w:t>import</w:t>
      </w:r>
      <w:r>
        <w:tab/>
      </w:r>
      <w:r>
        <w:t>mean_squared_error,</w:t>
      </w:r>
      <w:r>
        <w:tab/>
      </w:r>
      <w:r>
        <w:t>mean_absolute_error,</w:t>
      </w:r>
      <w:r>
        <w:rPr>
          <w:spacing w:val="-77"/>
        </w:rPr>
        <w:t xml:space="preserve"> </w:t>
      </w:r>
      <w:r>
        <w:t>r2_score</w:t>
      </w:r>
    </w:p>
    <w:p>
      <w:pPr>
        <w:pStyle w:val="6"/>
        <w:spacing w:before="156" w:line="362" w:lineRule="auto"/>
        <w:ind w:left="260" w:right="2998"/>
      </w:pPr>
      <w:r>
        <w:t>from sklearn.ensemble import RandomForestRegressor</w:t>
      </w:r>
      <w:r>
        <w:rPr>
          <w:spacing w:val="-78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xgboost.sklearn</w:t>
      </w:r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XGBRegressor</w:t>
      </w:r>
    </w:p>
    <w:p>
      <w:pPr>
        <w:pStyle w:val="6"/>
        <w:tabs>
          <w:tab w:val="left" w:pos="1416"/>
          <w:tab w:val="left" w:pos="5054"/>
          <w:tab w:val="left" w:pos="6442"/>
          <w:tab w:val="left" w:pos="7874"/>
        </w:tabs>
        <w:spacing w:before="2" w:line="259" w:lineRule="auto"/>
        <w:ind w:left="260" w:right="365"/>
      </w:pPr>
      <w:r>
        <w:t>from</w:t>
      </w:r>
      <w:r>
        <w:tab/>
      </w:r>
      <w:r>
        <w:t>sklearn.model_selection</w:t>
      </w:r>
      <w:r>
        <w:tab/>
      </w:r>
      <w:r>
        <w:t>import</w:t>
      </w:r>
      <w:r>
        <w:tab/>
      </w:r>
      <w:r>
        <w:t>KFold,</w:t>
      </w:r>
      <w:r>
        <w:tab/>
      </w:r>
      <w:r>
        <w:rPr>
          <w:spacing w:val="-1"/>
        </w:rPr>
        <w:t>cross_val_score,</w:t>
      </w:r>
      <w:r>
        <w:rPr>
          <w:spacing w:val="-77"/>
        </w:rPr>
        <w:t xml:space="preserve"> </w:t>
      </w:r>
      <w:r>
        <w:t>train_test_split</w:t>
      </w:r>
    </w:p>
    <w:p>
      <w:pPr>
        <w:spacing w:after="0" w:line="259" w:lineRule="auto"/>
        <w:sectPr>
          <w:pgSz w:w="11910" w:h="16840"/>
          <w:pgMar w:top="1360" w:right="720" w:bottom="280" w:left="8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>
      <w:pPr>
        <w:pStyle w:val="6"/>
        <w:spacing w:before="1"/>
        <w:rPr>
          <w:sz w:val="27"/>
        </w:rPr>
      </w:pPr>
    </w:p>
    <w:p>
      <w:pPr>
        <w:pStyle w:val="6"/>
        <w:spacing w:before="86"/>
        <w:ind w:left="260"/>
      </w:pPr>
      <w:r>
        <w:t>#</w:t>
      </w:r>
      <w:r>
        <w:rPr>
          <w:spacing w:val="-2"/>
        </w:rPr>
        <w:t xml:space="preserve"> </w:t>
      </w:r>
      <w:r>
        <w:t>LSTM:</w:t>
      </w:r>
    </w:p>
    <w:p>
      <w:pPr>
        <w:pStyle w:val="6"/>
        <w:rPr>
          <w:sz w:val="34"/>
        </w:rPr>
      </w:pPr>
    </w:p>
    <w:p>
      <w:pPr>
        <w:pStyle w:val="6"/>
        <w:spacing w:before="9"/>
        <w:rPr>
          <w:sz w:val="30"/>
        </w:rPr>
      </w:pPr>
    </w:p>
    <w:p>
      <w:pPr>
        <w:pStyle w:val="6"/>
        <w:spacing w:before="1"/>
        <w:ind w:left="260"/>
      </w:pPr>
      <w:r>
        <w:t>import</w:t>
      </w:r>
      <w:r>
        <w:rPr>
          <w:spacing w:val="-5"/>
        </w:rPr>
        <w:t xml:space="preserve"> </w:t>
      </w:r>
      <w:r>
        <w:t>keras</w:t>
      </w:r>
    </w:p>
    <w:p>
      <w:pPr>
        <w:pStyle w:val="6"/>
        <w:spacing w:before="188"/>
        <w:ind w:left="260"/>
      </w:pPr>
      <w:r>
        <w:t>from</w:t>
      </w:r>
      <w:r>
        <w:rPr>
          <w:spacing w:val="-3"/>
        </w:rPr>
        <w:t xml:space="preserve"> </w:t>
      </w:r>
      <w:r>
        <w:t>keras.layers</w:t>
      </w:r>
      <w:r>
        <w:rPr>
          <w:spacing w:val="-3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Dense</w:t>
      </w:r>
    </w:p>
    <w:p>
      <w:pPr>
        <w:pStyle w:val="6"/>
        <w:spacing w:before="192"/>
        <w:ind w:left="260"/>
      </w:pPr>
      <w:r>
        <w:t>from</w:t>
      </w:r>
      <w:r>
        <w:rPr>
          <w:spacing w:val="-4"/>
        </w:rPr>
        <w:t xml:space="preserve"> </w:t>
      </w:r>
      <w:r>
        <w:t>keras.models</w:t>
      </w:r>
      <w:r>
        <w:rPr>
          <w:spacing w:val="-4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Sequential</w:t>
      </w:r>
    </w:p>
    <w:p>
      <w:pPr>
        <w:pStyle w:val="6"/>
        <w:spacing w:before="188" w:line="362" w:lineRule="auto"/>
        <w:ind w:left="260" w:right="4580"/>
      </w:pPr>
      <w:r>
        <w:t>from keras.callbacks import EarlyStopping</w:t>
      </w:r>
      <w:r>
        <w:rPr>
          <w:spacing w:val="-7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keras.utils</w:t>
      </w:r>
      <w:r>
        <w:rPr>
          <w:spacing w:val="-1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np_utils</w:t>
      </w:r>
    </w:p>
    <w:p>
      <w:pPr>
        <w:pStyle w:val="6"/>
        <w:spacing w:before="3"/>
        <w:ind w:left="260"/>
      </w:pPr>
      <w:r>
        <w:t>from</w:t>
      </w:r>
      <w:r>
        <w:rPr>
          <w:spacing w:val="-4"/>
        </w:rPr>
        <w:t xml:space="preserve"> </w:t>
      </w:r>
      <w:r>
        <w:t>keras.layers</w:t>
      </w:r>
      <w:r>
        <w:rPr>
          <w:spacing w:val="-4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LSTM</w:t>
      </w:r>
    </w:p>
    <w:p>
      <w:pPr>
        <w:pStyle w:val="6"/>
        <w:rPr>
          <w:sz w:val="34"/>
        </w:rPr>
      </w:pPr>
    </w:p>
    <w:p>
      <w:pPr>
        <w:pStyle w:val="6"/>
        <w:rPr>
          <w:sz w:val="34"/>
        </w:rPr>
      </w:pPr>
    </w:p>
    <w:p>
      <w:pPr>
        <w:pStyle w:val="6"/>
        <w:spacing w:before="3"/>
        <w:rPr>
          <w:sz w:val="45"/>
        </w:rPr>
      </w:pPr>
    </w:p>
    <w:p>
      <w:pPr>
        <w:pStyle w:val="6"/>
        <w:ind w:left="260"/>
      </w:pPr>
      <w:r>
        <w:t>#</w:t>
      </w:r>
      <w:r>
        <w:rPr>
          <w:spacing w:val="-3"/>
        </w:rPr>
        <w:t xml:space="preserve"> </w:t>
      </w:r>
      <w:r>
        <w:t>ARIMA</w:t>
      </w:r>
      <w:r>
        <w:rPr>
          <w:spacing w:val="-3"/>
        </w:rPr>
        <w:t xml:space="preserve"> </w:t>
      </w:r>
      <w:r>
        <w:t>Model:</w:t>
      </w:r>
    </w:p>
    <w:p>
      <w:pPr>
        <w:pStyle w:val="6"/>
        <w:rPr>
          <w:sz w:val="34"/>
        </w:rPr>
      </w:pPr>
    </w:p>
    <w:p>
      <w:pPr>
        <w:pStyle w:val="6"/>
        <w:spacing w:before="1"/>
        <w:rPr>
          <w:sz w:val="31"/>
        </w:rPr>
      </w:pPr>
    </w:p>
    <w:p>
      <w:pPr>
        <w:pStyle w:val="6"/>
        <w:spacing w:line="362" w:lineRule="auto"/>
        <w:ind w:left="260" w:right="5882"/>
      </w:pPr>
      <w:r>
        <w:t>import</w:t>
      </w:r>
      <w:r>
        <w:rPr>
          <w:spacing w:val="-6"/>
        </w:rPr>
        <w:t xml:space="preserve"> </w:t>
      </w:r>
      <w:r>
        <w:t>statsmodels.tsa.api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smt</w:t>
      </w:r>
      <w:r>
        <w:rPr>
          <w:spacing w:val="-77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statsmodels.api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sm</w:t>
      </w:r>
    </w:p>
    <w:p>
      <w:pPr>
        <w:pStyle w:val="6"/>
        <w:spacing w:before="3"/>
        <w:ind w:left="260"/>
      </w:pPr>
      <w:r>
        <w:t>from</w:t>
      </w:r>
      <w:r>
        <w:rPr>
          <w:spacing w:val="-4"/>
        </w:rPr>
        <w:t xml:space="preserve"> </w:t>
      </w:r>
      <w:r>
        <w:t>statsmodels.tools.eval_measures</w:t>
      </w:r>
      <w:r>
        <w:rPr>
          <w:spacing w:val="-6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rmse</w:t>
      </w:r>
    </w:p>
    <w:p>
      <w:pPr>
        <w:pStyle w:val="6"/>
        <w:rPr>
          <w:sz w:val="34"/>
        </w:rPr>
      </w:pPr>
    </w:p>
    <w:p>
      <w:pPr>
        <w:pStyle w:val="6"/>
        <w:spacing w:before="9"/>
        <w:rPr>
          <w:sz w:val="30"/>
        </w:rPr>
      </w:pPr>
    </w:p>
    <w:p>
      <w:pPr>
        <w:pStyle w:val="6"/>
        <w:spacing w:line="362" w:lineRule="auto"/>
        <w:ind w:left="260" w:right="7855"/>
      </w:pPr>
      <w:r>
        <w:t>import pickle</w:t>
      </w:r>
      <w:r>
        <w:rPr>
          <w:spacing w:val="1"/>
        </w:rPr>
        <w:t xml:space="preserve"> </w:t>
      </w:r>
      <w:r>
        <w:t>import</w:t>
      </w:r>
      <w:r>
        <w:rPr>
          <w:spacing w:val="-16"/>
        </w:rPr>
        <w:t xml:space="preserve"> </w:t>
      </w:r>
      <w:r>
        <w:t>warnings</w:t>
      </w:r>
    </w:p>
    <w:p>
      <w:pPr>
        <w:pStyle w:val="6"/>
        <w:spacing w:before="9"/>
        <w:rPr>
          <w:sz w:val="48"/>
        </w:rPr>
      </w:pPr>
    </w:p>
    <w:p>
      <w:pPr>
        <w:pStyle w:val="2"/>
        <w:ind w:left="346"/>
      </w:pPr>
      <w:r>
        <w:t>Loading and</w:t>
      </w:r>
      <w:r>
        <w:rPr>
          <w:spacing w:val="-1"/>
        </w:rPr>
        <w:t xml:space="preserve"> </w:t>
      </w:r>
      <w:r>
        <w:t>Exploration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</w:p>
    <w:p>
      <w:pPr>
        <w:pStyle w:val="6"/>
        <w:rPr>
          <w:b/>
          <w:sz w:val="38"/>
        </w:rPr>
      </w:pPr>
    </w:p>
    <w:p>
      <w:pPr>
        <w:pStyle w:val="6"/>
        <w:spacing w:before="335" w:line="259" w:lineRule="auto"/>
        <w:ind w:left="260" w:right="356"/>
        <w:jc w:val="both"/>
      </w:pPr>
      <w:r>
        <w:t>The data must first be loaded before being transformed into a structure that</w:t>
      </w:r>
      <w:r>
        <w:rPr>
          <w:spacing w:val="1"/>
        </w:rPr>
        <w:t xml:space="preserve"> </w:t>
      </w:r>
      <w:r>
        <w:t>will be used by each of our models. Each row of data reflects a single day's</w:t>
      </w:r>
      <w:r>
        <w:rPr>
          <w:spacing w:val="1"/>
        </w:rPr>
        <w:t xml:space="preserve"> </w:t>
      </w:r>
      <w:r>
        <w:t>worth of sales at one of 10 stores in its most basic form. Since our objective</w:t>
      </w:r>
      <w:r>
        <w:rPr>
          <w:spacing w:val="-7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forecast</w:t>
      </w:r>
      <w:r>
        <w:rPr>
          <w:spacing w:val="-4"/>
        </w:rPr>
        <w:t xml:space="preserve"> </w:t>
      </w:r>
      <w:r>
        <w:t>monthly</w:t>
      </w:r>
      <w:r>
        <w:rPr>
          <w:spacing w:val="-6"/>
        </w:rPr>
        <w:t xml:space="preserve"> </w:t>
      </w:r>
      <w:r>
        <w:t>sales,</w:t>
      </w:r>
      <w:r>
        <w:rPr>
          <w:spacing w:val="-8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start</w:t>
      </w:r>
      <w:r>
        <w:rPr>
          <w:spacing w:val="-8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adding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stores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days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-7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monthly sales</w:t>
      </w:r>
      <w:r>
        <w:rPr>
          <w:spacing w:val="-1"/>
        </w:rPr>
        <w:t xml:space="preserve"> </w:t>
      </w:r>
      <w:r>
        <w:t>figure.</w:t>
      </w:r>
    </w:p>
    <w:p>
      <w:pPr>
        <w:spacing w:after="0" w:line="259" w:lineRule="auto"/>
        <w:jc w:val="both"/>
        <w:sectPr>
          <w:pgSz w:w="11910" w:h="16840"/>
          <w:pgMar w:top="1580" w:right="720" w:bottom="280" w:left="8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>
      <w:pPr>
        <w:pStyle w:val="2"/>
        <w:spacing w:before="61"/>
      </w:pPr>
      <w:r>
        <w:t>Code:</w:t>
      </w:r>
    </w:p>
    <w:p>
      <w:pPr>
        <w:pStyle w:val="6"/>
        <w:spacing w:before="189" w:line="364" w:lineRule="auto"/>
        <w:ind w:left="620" w:right="2007"/>
      </w:pPr>
      <w:r>
        <w:t>warnings.filterwarnings("ignore",</w:t>
      </w:r>
      <w:r>
        <w:rPr>
          <w:spacing w:val="-15"/>
        </w:rPr>
        <w:t xml:space="preserve"> </w:t>
      </w:r>
      <w:r>
        <w:t>category=FutureWarning)</w:t>
      </w:r>
      <w:r>
        <w:rPr>
          <w:spacing w:val="-77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pd.read_csv('../bETA/NM_Phase3</w:t>
      </w:r>
      <w:r>
        <w:rPr>
          <w:spacing w:val="-1"/>
        </w:rPr>
        <w:t xml:space="preserve"> </w:t>
      </w:r>
      <w:r>
        <w:t>/Sales.csv')</w:t>
      </w:r>
    </w:p>
    <w:p>
      <w:pPr>
        <w:pStyle w:val="6"/>
        <w:spacing w:line="362" w:lineRule="auto"/>
        <w:ind w:left="620" w:right="7319"/>
      </w:pPr>
      <w:r>
        <w:t>df = dataset.copy()</w:t>
      </w:r>
      <w:r>
        <w:rPr>
          <w:spacing w:val="-77"/>
        </w:rPr>
        <w:t xml:space="preserve"> </w:t>
      </w:r>
      <w:r>
        <w:t>df.head()</w:t>
      </w:r>
    </w:p>
    <w:p>
      <w:pPr>
        <w:pStyle w:val="6"/>
        <w:spacing w:before="5"/>
        <w:rPr>
          <w:sz w:val="48"/>
        </w:rPr>
      </w:pPr>
    </w:p>
    <w:p>
      <w:pPr>
        <w:pStyle w:val="3"/>
        <w:ind w:left="620"/>
        <w:rPr>
          <w:u w:val="none"/>
        </w:rPr>
      </w:pPr>
      <w:r>
        <w:rPr>
          <w:u w:val="none"/>
        </w:rPr>
        <w:t>Output:</w:t>
      </w:r>
    </w:p>
    <w:p>
      <w:pPr>
        <w:pStyle w:val="6"/>
        <w:rPr>
          <w:b/>
          <w:sz w:val="20"/>
        </w:rPr>
      </w:pPr>
    </w:p>
    <w:p>
      <w:pPr>
        <w:pStyle w:val="6"/>
        <w:spacing w:before="7"/>
        <w:rPr>
          <w:b/>
          <w:sz w:val="1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2038350</wp:posOffset>
            </wp:positionH>
            <wp:positionV relativeFrom="paragraph">
              <wp:posOffset>167640</wp:posOffset>
            </wp:positionV>
            <wp:extent cx="2981325" cy="2028825"/>
            <wp:effectExtent l="0" t="0" r="5715" b="13335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061" cy="202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b/>
          <w:sz w:val="34"/>
        </w:rPr>
      </w:pPr>
    </w:p>
    <w:p>
      <w:pPr>
        <w:pStyle w:val="6"/>
        <w:spacing w:before="3"/>
        <w:rPr>
          <w:b/>
          <w:sz w:val="37"/>
        </w:rPr>
      </w:pPr>
    </w:p>
    <w:p>
      <w:pPr>
        <w:pStyle w:val="6"/>
        <w:spacing w:line="259" w:lineRule="auto"/>
        <w:ind w:left="260"/>
      </w:pPr>
      <w:r>
        <w:t>Now,</w:t>
      </w:r>
      <w:r>
        <w:rPr>
          <w:spacing w:val="1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create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function</w:t>
      </w:r>
      <w:r>
        <w:rPr>
          <w:spacing w:val="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extraction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CSV</w:t>
      </w:r>
      <w:r>
        <w:rPr>
          <w:spacing w:val="-77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 then</w:t>
      </w:r>
      <w:r>
        <w:rPr>
          <w:spacing w:val="1"/>
        </w:rPr>
        <w:t xml:space="preserve"> </w:t>
      </w:r>
      <w:r>
        <w:t>converting it</w:t>
      </w:r>
      <w:r>
        <w:rPr>
          <w:spacing w:val="-2"/>
        </w:rPr>
        <w:t xml:space="preserve"> </w:t>
      </w:r>
      <w:r>
        <w:t>to pandas</w:t>
      </w:r>
      <w:r>
        <w:rPr>
          <w:spacing w:val="-1"/>
        </w:rPr>
        <w:t xml:space="preserve"> </w:t>
      </w:r>
      <w:r>
        <w:t>dataframe.</w:t>
      </w:r>
    </w:p>
    <w:p>
      <w:pPr>
        <w:pStyle w:val="6"/>
        <w:rPr>
          <w:sz w:val="34"/>
        </w:rPr>
      </w:pPr>
    </w:p>
    <w:p>
      <w:pPr>
        <w:pStyle w:val="6"/>
        <w:spacing w:before="4"/>
        <w:rPr>
          <w:sz w:val="28"/>
        </w:rPr>
      </w:pPr>
    </w:p>
    <w:p>
      <w:pPr>
        <w:pStyle w:val="3"/>
        <w:rPr>
          <w:u w:val="none"/>
        </w:rPr>
      </w:pPr>
      <w:r>
        <w:rPr>
          <w:u w:val="none"/>
        </w:rPr>
        <w:t>Program:</w:t>
      </w:r>
    </w:p>
    <w:p>
      <w:pPr>
        <w:pStyle w:val="6"/>
        <w:spacing w:before="189"/>
        <w:ind w:left="260"/>
      </w:pPr>
      <w:r>
        <w:t>def</w:t>
      </w:r>
      <w:r>
        <w:rPr>
          <w:spacing w:val="-5"/>
        </w:rPr>
        <w:t xml:space="preserve"> </w:t>
      </w:r>
      <w:r>
        <w:t>load_data(‘Sales.csv’):</w:t>
      </w:r>
    </w:p>
    <w:p>
      <w:pPr>
        <w:pStyle w:val="6"/>
        <w:spacing w:before="190" w:line="362" w:lineRule="auto"/>
        <w:ind w:left="579" w:right="3425"/>
      </w:pPr>
      <w:r>
        <w:t>"""Returns a pandas dataframe from a csv file."""</w:t>
      </w:r>
      <w:r>
        <w:rPr>
          <w:spacing w:val="-7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pd.read_csv(‘Sales.csv’)</w:t>
      </w:r>
    </w:p>
    <w:p>
      <w:pPr>
        <w:pStyle w:val="6"/>
        <w:spacing w:before="2"/>
        <w:ind w:left="418"/>
      </w:pPr>
      <w:r>
        <w:t>df_s.tail()</w:t>
      </w:r>
    </w:p>
    <w:p>
      <w:pPr>
        <w:pStyle w:val="6"/>
        <w:spacing w:before="189" w:line="362" w:lineRule="auto"/>
        <w:ind w:left="418" w:right="3844"/>
      </w:pPr>
      <w:r>
        <w:t># To view basic statistical details about dataset:</w:t>
      </w:r>
      <w:r>
        <w:rPr>
          <w:spacing w:val="-77"/>
        </w:rPr>
        <w:t xml:space="preserve"> </w:t>
      </w:r>
      <w:r>
        <w:t>df_s['sales'].describe()</w:t>
      </w:r>
    </w:p>
    <w:p>
      <w:pPr>
        <w:pStyle w:val="6"/>
        <w:spacing w:before="2"/>
        <w:ind w:left="418"/>
      </w:pPr>
      <w:r>
        <w:t>df_s['sales'].plot()</w:t>
      </w:r>
    </w:p>
    <w:p>
      <w:pPr>
        <w:spacing w:after="0"/>
        <w:sectPr>
          <w:pgSz w:w="11910" w:h="16840"/>
          <w:pgMar w:top="1360" w:right="720" w:bottom="280" w:left="8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>
      <w:pPr>
        <w:pStyle w:val="3"/>
        <w:spacing w:before="61"/>
        <w:rPr>
          <w:u w:val="none"/>
        </w:rPr>
      </w:pPr>
      <w:r>
        <w:rPr>
          <w:u w:val="none"/>
        </w:rPr>
        <w:t>Output:</w:t>
      </w:r>
    </w:p>
    <w:p>
      <w:pPr>
        <w:pStyle w:val="6"/>
        <w:spacing w:before="4"/>
        <w:rPr>
          <w:b/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1817370</wp:posOffset>
            </wp:positionH>
            <wp:positionV relativeFrom="paragraph">
              <wp:posOffset>231775</wp:posOffset>
            </wp:positionV>
            <wp:extent cx="3286125" cy="2853055"/>
            <wp:effectExtent l="0" t="0" r="5715" b="12065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6415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</w:rPr>
      </w:pPr>
    </w:p>
    <w:p>
      <w:pPr>
        <w:pStyle w:val="6"/>
        <w:ind w:left="260"/>
      </w:pPr>
      <w:r>
        <w:t>Here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see the</w:t>
      </w:r>
      <w:r>
        <w:rPr>
          <w:spacing w:val="-3"/>
        </w:rPr>
        <w:t xml:space="preserve"> </w:t>
      </w:r>
      <w:r>
        <w:t>graphical</w:t>
      </w:r>
      <w:r>
        <w:rPr>
          <w:spacing w:val="-2"/>
        </w:rPr>
        <w:t xml:space="preserve"> </w:t>
      </w:r>
      <w:r>
        <w:t>representation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dataset</w:t>
      </w:r>
    </w:p>
    <w:p>
      <w:pPr>
        <w:pStyle w:val="6"/>
        <w:spacing w:before="5"/>
        <w:rPr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1007745</wp:posOffset>
            </wp:positionH>
            <wp:positionV relativeFrom="paragraph">
              <wp:posOffset>173990</wp:posOffset>
            </wp:positionV>
            <wp:extent cx="2526665" cy="2475230"/>
            <wp:effectExtent l="0" t="0" r="3175" b="889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6813" cy="2474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3691890</wp:posOffset>
            </wp:positionH>
            <wp:positionV relativeFrom="paragraph">
              <wp:posOffset>203200</wp:posOffset>
            </wp:positionV>
            <wp:extent cx="2376805" cy="2475230"/>
            <wp:effectExtent l="0" t="0" r="635" b="889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6936" cy="2474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34"/>
        </w:rPr>
      </w:pPr>
    </w:p>
    <w:p>
      <w:pPr>
        <w:pStyle w:val="6"/>
        <w:spacing w:before="6"/>
        <w:rPr>
          <w:sz w:val="31"/>
        </w:rPr>
      </w:pPr>
    </w:p>
    <w:p>
      <w:pPr>
        <w:pStyle w:val="2"/>
      </w:pPr>
      <w:r>
        <w:t>Program:</w:t>
      </w:r>
    </w:p>
    <w:p>
      <w:pPr>
        <w:pStyle w:val="6"/>
        <w:spacing w:before="189"/>
        <w:ind w:left="260"/>
      </w:pPr>
      <w:r>
        <w:t>#</w:t>
      </w:r>
      <w:r>
        <w:rPr>
          <w:spacing w:val="-3"/>
        </w:rPr>
        <w:t xml:space="preserve"> </w:t>
      </w:r>
      <w:r>
        <w:t>Imports</w:t>
      </w:r>
    </w:p>
    <w:p>
      <w:pPr>
        <w:pStyle w:val="6"/>
        <w:spacing w:before="192"/>
        <w:ind w:left="260"/>
      </w:pPr>
      <w:r>
        <w:t>import</w:t>
      </w:r>
      <w:r>
        <w:rPr>
          <w:spacing w:val="-3"/>
        </w:rPr>
        <w:t xml:space="preserve"> </w:t>
      </w:r>
      <w:r>
        <w:t>pandas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pd</w:t>
      </w:r>
    </w:p>
    <w:p>
      <w:pPr>
        <w:pStyle w:val="6"/>
        <w:spacing w:before="189"/>
        <w:ind w:left="260"/>
      </w:pPr>
      <w:r>
        <w:t>import</w:t>
      </w:r>
      <w:r>
        <w:rPr>
          <w:spacing w:val="-3"/>
        </w:rPr>
        <w:t xml:space="preserve"> </w:t>
      </w:r>
      <w:r>
        <w:t>matplotlib.pyplot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plt</w:t>
      </w:r>
    </w:p>
    <w:p>
      <w:pPr>
        <w:pStyle w:val="6"/>
        <w:rPr>
          <w:sz w:val="34"/>
        </w:rPr>
      </w:pPr>
    </w:p>
    <w:p>
      <w:pPr>
        <w:pStyle w:val="6"/>
        <w:spacing w:before="9"/>
        <w:rPr>
          <w:sz w:val="30"/>
        </w:rPr>
      </w:pPr>
    </w:p>
    <w:p>
      <w:pPr>
        <w:pStyle w:val="6"/>
        <w:spacing w:before="1"/>
        <w:ind w:left="260"/>
      </w:pPr>
      <w:r>
        <w:t>#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dataset</w:t>
      </w:r>
    </w:p>
    <w:p>
      <w:pPr>
        <w:spacing w:after="0"/>
        <w:sectPr>
          <w:pgSz w:w="11910" w:h="16840"/>
          <w:pgMar w:top="1360" w:right="720" w:bottom="280" w:left="8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>
      <w:pPr>
        <w:pStyle w:val="6"/>
        <w:spacing w:before="61"/>
        <w:ind w:left="260"/>
      </w:pPr>
      <w:r>
        <w:t>df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pd.read_csv('Sales.csv')</w:t>
      </w:r>
    </w:p>
    <w:p>
      <w:pPr>
        <w:pStyle w:val="6"/>
        <w:rPr>
          <w:sz w:val="34"/>
        </w:rPr>
      </w:pPr>
    </w:p>
    <w:p>
      <w:pPr>
        <w:pStyle w:val="6"/>
        <w:spacing w:before="9"/>
        <w:rPr>
          <w:sz w:val="30"/>
        </w:rPr>
      </w:pPr>
    </w:p>
    <w:p>
      <w:pPr>
        <w:pStyle w:val="6"/>
        <w:spacing w:line="362" w:lineRule="auto"/>
        <w:ind w:left="260" w:right="5819"/>
      </w:pPr>
      <w:r>
        <w:t># Sales column statistics</w:t>
      </w:r>
      <w:r>
        <w:rPr>
          <w:spacing w:val="1"/>
        </w:rPr>
        <w:t xml:space="preserve"> </w:t>
      </w:r>
      <w:r>
        <w:rPr>
          <w:spacing w:val="-1"/>
        </w:rPr>
        <w:t>print(df['Sales'].describe())</w:t>
      </w:r>
    </w:p>
    <w:p>
      <w:pPr>
        <w:pStyle w:val="6"/>
        <w:spacing w:before="10"/>
        <w:rPr>
          <w:sz w:val="48"/>
        </w:rPr>
      </w:pPr>
    </w:p>
    <w:p>
      <w:pPr>
        <w:pStyle w:val="6"/>
        <w:spacing w:line="362" w:lineRule="auto"/>
        <w:ind w:left="260" w:right="6781"/>
      </w:pPr>
      <w:r>
        <w:t># Histogram of TV</w:t>
      </w:r>
      <w:r>
        <w:rPr>
          <w:spacing w:val="1"/>
        </w:rPr>
        <w:t xml:space="preserve"> </w:t>
      </w:r>
      <w:r>
        <w:t>plt.figure(figsize=(5,5))</w:t>
      </w:r>
      <w:r>
        <w:rPr>
          <w:spacing w:val="1"/>
        </w:rPr>
        <w:t xml:space="preserve"> </w:t>
      </w:r>
      <w:r>
        <w:t>plt.hist(df['TV'], bins=20)</w:t>
      </w:r>
      <w:r>
        <w:rPr>
          <w:spacing w:val="-77"/>
        </w:rPr>
        <w:t xml:space="preserve"> </w:t>
      </w:r>
      <w:r>
        <w:t>plt.xlabel('TV')</w:t>
      </w:r>
      <w:r>
        <w:rPr>
          <w:spacing w:val="1"/>
        </w:rPr>
        <w:t xml:space="preserve"> </w:t>
      </w:r>
      <w:r>
        <w:t>plt.ylabel('Frequency')</w:t>
      </w:r>
      <w:r>
        <w:rPr>
          <w:spacing w:val="1"/>
        </w:rPr>
        <w:t xml:space="preserve"> </w:t>
      </w:r>
      <w:r>
        <w:t>plt.title('TV Histogram')</w:t>
      </w:r>
      <w:r>
        <w:rPr>
          <w:spacing w:val="1"/>
        </w:rPr>
        <w:t xml:space="preserve"> </w:t>
      </w:r>
      <w:r>
        <w:t>plt.show()</w:t>
      </w:r>
    </w:p>
    <w:p>
      <w:pPr>
        <w:pStyle w:val="6"/>
        <w:spacing w:before="5"/>
        <w:rPr>
          <w:sz w:val="49"/>
        </w:rPr>
      </w:pPr>
    </w:p>
    <w:p>
      <w:pPr>
        <w:pStyle w:val="6"/>
        <w:spacing w:line="362" w:lineRule="auto"/>
        <w:ind w:left="260" w:right="6443"/>
      </w:pPr>
      <w:r>
        <w:t># Histogram of Radio</w:t>
      </w:r>
      <w:r>
        <w:rPr>
          <w:spacing w:val="1"/>
        </w:rPr>
        <w:t xml:space="preserve"> </w:t>
      </w:r>
      <w:r>
        <w:t>plt.figure(figsize=(5,5))</w:t>
      </w:r>
      <w:r>
        <w:rPr>
          <w:spacing w:val="1"/>
        </w:rPr>
        <w:t xml:space="preserve"> </w:t>
      </w:r>
      <w:r>
        <w:t>plt.hist(df['Radio'], bins=20)</w:t>
      </w:r>
      <w:r>
        <w:rPr>
          <w:spacing w:val="-77"/>
        </w:rPr>
        <w:t xml:space="preserve"> </w:t>
      </w:r>
      <w:r>
        <w:t>plt.xlabel('Radio')</w:t>
      </w:r>
      <w:r>
        <w:rPr>
          <w:spacing w:val="1"/>
        </w:rPr>
        <w:t xml:space="preserve"> </w:t>
      </w:r>
      <w:r>
        <w:t>plt.ylabel('Frequency')</w:t>
      </w:r>
      <w:r>
        <w:rPr>
          <w:spacing w:val="1"/>
        </w:rPr>
        <w:t xml:space="preserve"> </w:t>
      </w:r>
      <w:r>
        <w:t>plt.title('Radio Histogram')</w:t>
      </w:r>
      <w:r>
        <w:rPr>
          <w:spacing w:val="1"/>
        </w:rPr>
        <w:t xml:space="preserve"> </w:t>
      </w:r>
      <w:r>
        <w:t>plt.show()</w:t>
      </w:r>
    </w:p>
    <w:p>
      <w:pPr>
        <w:pStyle w:val="6"/>
        <w:spacing w:before="4"/>
        <w:rPr>
          <w:sz w:val="49"/>
        </w:rPr>
      </w:pPr>
    </w:p>
    <w:p>
      <w:pPr>
        <w:pStyle w:val="6"/>
        <w:spacing w:line="362" w:lineRule="auto"/>
        <w:ind w:left="260" w:right="6532"/>
      </w:pPr>
      <w:r>
        <w:t># Histogram of Sales</w:t>
      </w:r>
      <w:r>
        <w:rPr>
          <w:spacing w:val="1"/>
        </w:rPr>
        <w:t xml:space="preserve"> </w:t>
      </w:r>
      <w:r>
        <w:t>plt.figure(figsize=(5,5))</w:t>
      </w:r>
      <w:r>
        <w:rPr>
          <w:spacing w:val="1"/>
        </w:rPr>
        <w:t xml:space="preserve"> </w:t>
      </w:r>
      <w:r>
        <w:t>plt.hist(df['Sales'], bins=20)</w:t>
      </w:r>
      <w:r>
        <w:rPr>
          <w:spacing w:val="-77"/>
        </w:rPr>
        <w:t xml:space="preserve"> </w:t>
      </w:r>
      <w:r>
        <w:t>plt.xlabel('Sales')</w:t>
      </w:r>
      <w:r>
        <w:rPr>
          <w:spacing w:val="1"/>
        </w:rPr>
        <w:t xml:space="preserve"> </w:t>
      </w:r>
      <w:r>
        <w:t>plt.ylabel('Frequency')</w:t>
      </w:r>
    </w:p>
    <w:p>
      <w:pPr>
        <w:spacing w:after="0" w:line="362" w:lineRule="auto"/>
        <w:sectPr>
          <w:pgSz w:w="11910" w:h="16840"/>
          <w:pgMar w:top="1360" w:right="720" w:bottom="280" w:left="8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>
      <w:pPr>
        <w:pStyle w:val="6"/>
        <w:spacing w:before="61" w:line="362" w:lineRule="auto"/>
        <w:ind w:left="260" w:right="6739"/>
      </w:pPr>
      <w:r>
        <w:t>plt.title('Sales Histogram')</w:t>
      </w:r>
      <w:r>
        <w:rPr>
          <w:spacing w:val="-78"/>
        </w:rPr>
        <w:t xml:space="preserve"> </w:t>
      </w:r>
      <w:r>
        <w:t>plt.show()</w:t>
      </w:r>
    </w:p>
    <w:p>
      <w:pPr>
        <w:pStyle w:val="6"/>
        <w:spacing w:before="7"/>
        <w:rPr>
          <w:sz w:val="48"/>
        </w:rPr>
      </w:pPr>
    </w:p>
    <w:p>
      <w:pPr>
        <w:spacing w:before="0"/>
        <w:ind w:left="260" w:right="0" w:firstLine="0"/>
        <w:jc w:val="left"/>
        <w:rPr>
          <w:b/>
          <w:sz w:val="32"/>
        </w:rPr>
      </w:pPr>
      <w:r>
        <w:rPr>
          <w:b/>
          <w:sz w:val="32"/>
        </w:rPr>
        <w:t>Output:</w:t>
      </w:r>
    </w:p>
    <w:p>
      <w:pPr>
        <w:pStyle w:val="6"/>
        <w:rPr>
          <w:b/>
          <w:sz w:val="2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788670</wp:posOffset>
            </wp:positionH>
            <wp:positionV relativeFrom="paragraph">
              <wp:posOffset>185420</wp:posOffset>
            </wp:positionV>
            <wp:extent cx="2823845" cy="2901950"/>
            <wp:effectExtent l="0" t="0" r="10795" b="889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3950" cy="2901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3952240</wp:posOffset>
            </wp:positionH>
            <wp:positionV relativeFrom="paragraph">
              <wp:posOffset>248920</wp:posOffset>
            </wp:positionV>
            <wp:extent cx="2752090" cy="2858770"/>
            <wp:effectExtent l="0" t="0" r="6350" b="635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302" cy="2859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5"/>
        <w:rPr>
          <w:b/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2301875</wp:posOffset>
            </wp:positionH>
            <wp:positionV relativeFrom="paragraph">
              <wp:posOffset>151765</wp:posOffset>
            </wp:positionV>
            <wp:extent cx="2858770" cy="2944495"/>
            <wp:effectExtent l="0" t="0" r="6350" b="12065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8957" cy="2944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10" w:h="16840"/>
          <w:pgMar w:top="1360" w:right="720" w:bottom="280" w:left="8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>
      <w:pPr>
        <w:pStyle w:val="2"/>
        <w:numPr>
          <w:ilvl w:val="0"/>
          <w:numId w:val="6"/>
        </w:numPr>
        <w:tabs>
          <w:tab w:val="left" w:pos="517"/>
        </w:tabs>
        <w:spacing w:before="61" w:after="0" w:line="240" w:lineRule="auto"/>
        <w:ind w:left="516" w:right="0" w:hanging="257"/>
        <w:jc w:val="left"/>
      </w:pPr>
      <w:r>
        <w:rPr>
          <w:u w:val="thick"/>
        </w:rPr>
        <w:t>Preprocessing</w:t>
      </w:r>
      <w:r>
        <w:rPr>
          <w:spacing w:val="-1"/>
          <w:u w:val="thick"/>
        </w:rPr>
        <w:t xml:space="preserve"> </w:t>
      </w:r>
      <w:r>
        <w:rPr>
          <w:u w:val="thick"/>
        </w:rPr>
        <w:t>the dataset:</w:t>
      </w:r>
    </w:p>
    <w:p>
      <w:pPr>
        <w:pStyle w:val="8"/>
        <w:numPr>
          <w:ilvl w:val="1"/>
          <w:numId w:val="6"/>
        </w:numPr>
        <w:tabs>
          <w:tab w:val="left" w:pos="981"/>
        </w:tabs>
        <w:spacing w:before="189" w:after="0" w:line="364" w:lineRule="auto"/>
        <w:ind w:left="260" w:right="1179" w:firstLine="360"/>
        <w:jc w:val="left"/>
        <w:rPr>
          <w:sz w:val="32"/>
        </w:rPr>
      </w:pPr>
      <w:r>
        <w:rPr>
          <w:sz w:val="32"/>
        </w:rPr>
        <w:t>Data</w:t>
      </w:r>
      <w:r>
        <w:rPr>
          <w:spacing w:val="-4"/>
          <w:sz w:val="32"/>
        </w:rPr>
        <w:t xml:space="preserve"> </w:t>
      </w:r>
      <w:r>
        <w:rPr>
          <w:sz w:val="32"/>
        </w:rPr>
        <w:t>preprocessing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process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cleaning,</w:t>
      </w:r>
      <w:r>
        <w:rPr>
          <w:spacing w:val="-4"/>
          <w:sz w:val="32"/>
        </w:rPr>
        <w:t xml:space="preserve"> </w:t>
      </w:r>
      <w:r>
        <w:rPr>
          <w:sz w:val="32"/>
        </w:rPr>
        <w:t>transforming,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77"/>
          <w:sz w:val="32"/>
        </w:rPr>
        <w:t xml:space="preserve"> </w:t>
      </w:r>
      <w:r>
        <w:rPr>
          <w:sz w:val="32"/>
        </w:rPr>
        <w:t>integrating data</w:t>
      </w:r>
      <w:r>
        <w:rPr>
          <w:spacing w:val="-1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order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make</w:t>
      </w:r>
      <w:r>
        <w:rPr>
          <w:spacing w:val="-1"/>
          <w:sz w:val="32"/>
        </w:rPr>
        <w:t xml:space="preserve"> </w:t>
      </w:r>
      <w:r>
        <w:rPr>
          <w:sz w:val="32"/>
        </w:rPr>
        <w:t>it</w:t>
      </w:r>
      <w:r>
        <w:rPr>
          <w:spacing w:val="-1"/>
          <w:sz w:val="32"/>
        </w:rPr>
        <w:t xml:space="preserve"> </w:t>
      </w:r>
      <w:r>
        <w:rPr>
          <w:sz w:val="32"/>
        </w:rPr>
        <w:t>ready for</w:t>
      </w:r>
      <w:r>
        <w:rPr>
          <w:spacing w:val="-2"/>
          <w:sz w:val="32"/>
        </w:rPr>
        <w:t xml:space="preserve"> </w:t>
      </w:r>
      <w:r>
        <w:rPr>
          <w:sz w:val="32"/>
        </w:rPr>
        <w:t>analysis.</w:t>
      </w:r>
    </w:p>
    <w:p>
      <w:pPr>
        <w:pStyle w:val="6"/>
        <w:spacing w:before="2"/>
        <w:rPr>
          <w:sz w:val="48"/>
        </w:rPr>
      </w:pPr>
    </w:p>
    <w:p>
      <w:pPr>
        <w:pStyle w:val="8"/>
        <w:numPr>
          <w:ilvl w:val="1"/>
          <w:numId w:val="6"/>
        </w:numPr>
        <w:tabs>
          <w:tab w:val="left" w:pos="981"/>
        </w:tabs>
        <w:spacing w:before="1" w:after="0" w:line="362" w:lineRule="auto"/>
        <w:ind w:left="260" w:right="1175" w:firstLine="360"/>
        <w:jc w:val="left"/>
        <w:rPr>
          <w:sz w:val="32"/>
        </w:rPr>
      </w:pPr>
      <w:r>
        <w:rPr>
          <w:sz w:val="32"/>
        </w:rPr>
        <w:t>This may involve removing errors and inconsistencies, handling</w:t>
      </w:r>
      <w:r>
        <w:rPr>
          <w:spacing w:val="-77"/>
          <w:sz w:val="32"/>
        </w:rPr>
        <w:t xml:space="preserve"> </w:t>
      </w:r>
      <w:r>
        <w:rPr>
          <w:sz w:val="32"/>
        </w:rPr>
        <w:t>missing values, transforming the data into a consistent format, and</w:t>
      </w:r>
      <w:r>
        <w:rPr>
          <w:spacing w:val="1"/>
          <w:sz w:val="32"/>
        </w:rPr>
        <w:t xml:space="preserve"> </w:t>
      </w:r>
      <w:r>
        <w:rPr>
          <w:sz w:val="32"/>
        </w:rPr>
        <w:t>scaling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data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1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suitable</w:t>
      </w:r>
      <w:r>
        <w:rPr>
          <w:spacing w:val="-2"/>
          <w:sz w:val="32"/>
        </w:rPr>
        <w:t xml:space="preserve"> </w:t>
      </w:r>
      <w:r>
        <w:rPr>
          <w:sz w:val="32"/>
        </w:rPr>
        <w:t>range.</w:t>
      </w:r>
    </w:p>
    <w:p>
      <w:pPr>
        <w:pStyle w:val="6"/>
        <w:spacing w:before="9"/>
        <w:rPr>
          <w:sz w:val="48"/>
        </w:rPr>
      </w:pPr>
    </w:p>
    <w:p>
      <w:pPr>
        <w:pStyle w:val="2"/>
      </w:pPr>
      <w:r>
        <w:t>Import libraries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data</w:t>
      </w:r>
    </w:p>
    <w:p>
      <w:pPr>
        <w:pStyle w:val="6"/>
        <w:rPr>
          <w:b/>
          <w:sz w:val="34"/>
        </w:rPr>
      </w:pPr>
    </w:p>
    <w:p>
      <w:pPr>
        <w:pStyle w:val="6"/>
        <w:ind w:left="260"/>
      </w:pPr>
      <w:r>
        <w:t>import</w:t>
      </w:r>
      <w:r>
        <w:rPr>
          <w:spacing w:val="-3"/>
        </w:rPr>
        <w:t xml:space="preserve"> </w:t>
      </w:r>
      <w:r>
        <w:t>pandas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pd</w:t>
      </w:r>
    </w:p>
    <w:p>
      <w:pPr>
        <w:pStyle w:val="6"/>
        <w:spacing w:before="189"/>
        <w:ind w:left="260"/>
      </w:pPr>
      <w:r>
        <w:t>df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pd.read_csv('Sales.csv')</w:t>
      </w:r>
    </w:p>
    <w:p>
      <w:pPr>
        <w:pStyle w:val="6"/>
        <w:rPr>
          <w:sz w:val="34"/>
        </w:rPr>
      </w:pPr>
    </w:p>
    <w:p>
      <w:pPr>
        <w:pStyle w:val="6"/>
        <w:spacing w:before="1"/>
        <w:rPr>
          <w:sz w:val="31"/>
        </w:rPr>
      </w:pPr>
    </w:p>
    <w:p>
      <w:pPr>
        <w:pStyle w:val="2"/>
      </w:pPr>
      <w:r>
        <w:t>Handle</w:t>
      </w:r>
      <w:r>
        <w:rPr>
          <w:spacing w:val="-1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values</w:t>
      </w:r>
    </w:p>
    <w:p>
      <w:pPr>
        <w:pStyle w:val="6"/>
        <w:spacing w:before="271"/>
        <w:ind w:left="260"/>
      </w:pPr>
      <w:r>
        <w:t>df.isnull().sum()</w:t>
      </w:r>
    </w:p>
    <w:p>
      <w:pPr>
        <w:pStyle w:val="6"/>
        <w:spacing w:before="10"/>
        <w:rPr>
          <w:sz w:val="33"/>
        </w:rPr>
      </w:pPr>
    </w:p>
    <w:p>
      <w:pPr>
        <w:pStyle w:val="8"/>
        <w:numPr>
          <w:ilvl w:val="0"/>
          <w:numId w:val="7"/>
        </w:numPr>
        <w:tabs>
          <w:tab w:val="left" w:pos="980"/>
          <w:tab w:val="left" w:pos="981"/>
        </w:tabs>
        <w:spacing w:before="0" w:after="0" w:line="240" w:lineRule="auto"/>
        <w:ind w:left="980" w:right="0" w:hanging="361"/>
        <w:jc w:val="left"/>
        <w:rPr>
          <w:sz w:val="32"/>
        </w:rPr>
      </w:pPr>
      <w:r>
        <w:rPr>
          <w:sz w:val="32"/>
        </w:rPr>
        <w:t>Check</w:t>
      </w:r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-1"/>
          <w:sz w:val="32"/>
        </w:rPr>
        <w:t xml:space="preserve"> </w:t>
      </w:r>
      <w:r>
        <w:rPr>
          <w:sz w:val="32"/>
        </w:rPr>
        <w:t>missing</w:t>
      </w:r>
      <w:r>
        <w:rPr>
          <w:spacing w:val="-2"/>
          <w:sz w:val="32"/>
        </w:rPr>
        <w:t xml:space="preserve"> </w:t>
      </w:r>
      <w:r>
        <w:rPr>
          <w:sz w:val="32"/>
        </w:rPr>
        <w:t>values</w:t>
      </w:r>
    </w:p>
    <w:p>
      <w:pPr>
        <w:pStyle w:val="8"/>
        <w:numPr>
          <w:ilvl w:val="0"/>
          <w:numId w:val="7"/>
        </w:numPr>
        <w:tabs>
          <w:tab w:val="left" w:pos="980"/>
          <w:tab w:val="left" w:pos="981"/>
        </w:tabs>
        <w:spacing w:before="28" w:after="0" w:line="240" w:lineRule="auto"/>
        <w:ind w:left="980" w:right="0" w:hanging="361"/>
        <w:jc w:val="left"/>
        <w:rPr>
          <w:sz w:val="32"/>
        </w:rPr>
      </w:pPr>
      <w:r>
        <w:rPr>
          <w:sz w:val="32"/>
        </w:rPr>
        <w:t>No</w:t>
      </w:r>
      <w:r>
        <w:rPr>
          <w:spacing w:val="-2"/>
          <w:sz w:val="32"/>
        </w:rPr>
        <w:t xml:space="preserve"> </w:t>
      </w:r>
      <w:r>
        <w:rPr>
          <w:sz w:val="32"/>
        </w:rPr>
        <w:t>missing</w:t>
      </w:r>
      <w:r>
        <w:rPr>
          <w:spacing w:val="-2"/>
          <w:sz w:val="32"/>
        </w:rPr>
        <w:t xml:space="preserve"> </w:t>
      </w:r>
      <w:r>
        <w:rPr>
          <w:sz w:val="32"/>
        </w:rPr>
        <w:t>values present</w:t>
      </w:r>
      <w:r>
        <w:rPr>
          <w:spacing w:val="-3"/>
          <w:sz w:val="32"/>
        </w:rPr>
        <w:t xml:space="preserve"> </w:t>
      </w:r>
      <w:r>
        <w:rPr>
          <w:sz w:val="32"/>
        </w:rPr>
        <w:t>in this</w:t>
      </w:r>
      <w:r>
        <w:rPr>
          <w:spacing w:val="-2"/>
          <w:sz w:val="32"/>
        </w:rPr>
        <w:t xml:space="preserve"> </w:t>
      </w:r>
      <w:r>
        <w:rPr>
          <w:sz w:val="32"/>
        </w:rPr>
        <w:t>dataset</w:t>
      </w:r>
    </w:p>
    <w:p>
      <w:pPr>
        <w:pStyle w:val="6"/>
        <w:rPr>
          <w:sz w:val="38"/>
        </w:rPr>
      </w:pPr>
    </w:p>
    <w:p>
      <w:pPr>
        <w:pStyle w:val="2"/>
        <w:spacing w:before="308"/>
      </w:pPr>
      <w:r>
        <w:t>Encode</w:t>
      </w:r>
      <w:r>
        <w:rPr>
          <w:spacing w:val="-1"/>
        </w:rPr>
        <w:t xml:space="preserve"> </w:t>
      </w:r>
      <w:r>
        <w:t>categorical</w:t>
      </w:r>
      <w:r>
        <w:rPr>
          <w:spacing w:val="-1"/>
        </w:rPr>
        <w:t xml:space="preserve"> </w:t>
      </w:r>
      <w:r>
        <w:t>features</w:t>
      </w:r>
    </w:p>
    <w:p>
      <w:pPr>
        <w:pStyle w:val="8"/>
        <w:numPr>
          <w:ilvl w:val="0"/>
          <w:numId w:val="7"/>
        </w:numPr>
        <w:tabs>
          <w:tab w:val="left" w:pos="980"/>
          <w:tab w:val="left" w:pos="981"/>
        </w:tabs>
        <w:spacing w:before="190" w:after="0" w:line="240" w:lineRule="auto"/>
        <w:ind w:left="980" w:right="0" w:hanging="361"/>
        <w:jc w:val="left"/>
        <w:rPr>
          <w:sz w:val="32"/>
        </w:rPr>
      </w:pPr>
      <w:r>
        <w:rPr>
          <w:sz w:val="32"/>
        </w:rPr>
        <w:t>No</w:t>
      </w:r>
      <w:r>
        <w:rPr>
          <w:spacing w:val="-2"/>
          <w:sz w:val="32"/>
        </w:rPr>
        <w:t xml:space="preserve"> </w:t>
      </w:r>
      <w:r>
        <w:rPr>
          <w:sz w:val="32"/>
        </w:rPr>
        <w:t>categorical</w:t>
      </w:r>
      <w:r>
        <w:rPr>
          <w:spacing w:val="-1"/>
          <w:sz w:val="32"/>
        </w:rPr>
        <w:t xml:space="preserve"> </w:t>
      </w:r>
      <w:r>
        <w:rPr>
          <w:sz w:val="32"/>
        </w:rPr>
        <w:t>features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this</w:t>
      </w:r>
      <w:r>
        <w:rPr>
          <w:spacing w:val="-3"/>
          <w:sz w:val="32"/>
        </w:rPr>
        <w:t xml:space="preserve"> </w:t>
      </w:r>
      <w:r>
        <w:rPr>
          <w:sz w:val="32"/>
        </w:rPr>
        <w:t>dataset</w:t>
      </w:r>
    </w:p>
    <w:p>
      <w:pPr>
        <w:pStyle w:val="6"/>
        <w:rPr>
          <w:sz w:val="38"/>
        </w:rPr>
      </w:pPr>
    </w:p>
    <w:p>
      <w:pPr>
        <w:pStyle w:val="6"/>
        <w:rPr>
          <w:sz w:val="38"/>
        </w:rPr>
      </w:pPr>
    </w:p>
    <w:p>
      <w:pPr>
        <w:pStyle w:val="2"/>
        <w:spacing w:before="294"/>
      </w:pPr>
      <w:r>
        <w:t>Scale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normalize</w:t>
      </w:r>
      <w:r>
        <w:rPr>
          <w:spacing w:val="-1"/>
        </w:rPr>
        <w:t xml:space="preserve"> </w:t>
      </w:r>
      <w:r>
        <w:t>data</w:t>
      </w:r>
    </w:p>
    <w:p>
      <w:pPr>
        <w:pStyle w:val="8"/>
        <w:numPr>
          <w:ilvl w:val="0"/>
          <w:numId w:val="7"/>
        </w:numPr>
        <w:tabs>
          <w:tab w:val="left" w:pos="980"/>
          <w:tab w:val="left" w:pos="981"/>
        </w:tabs>
        <w:spacing w:before="270" w:after="0" w:line="240" w:lineRule="auto"/>
        <w:ind w:left="980" w:right="0" w:hanging="361"/>
        <w:jc w:val="left"/>
        <w:rPr>
          <w:sz w:val="32"/>
        </w:rPr>
      </w:pPr>
      <w:r>
        <w:rPr>
          <w:sz w:val="32"/>
        </w:rPr>
        <w:t>Use</w:t>
      </w:r>
      <w:r>
        <w:rPr>
          <w:spacing w:val="-3"/>
          <w:sz w:val="32"/>
        </w:rPr>
        <w:t xml:space="preserve"> </w:t>
      </w:r>
      <w:r>
        <w:rPr>
          <w:sz w:val="32"/>
        </w:rPr>
        <w:t>StandardScaler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standardize</w:t>
      </w:r>
      <w:r>
        <w:rPr>
          <w:spacing w:val="-1"/>
          <w:sz w:val="32"/>
        </w:rPr>
        <w:t xml:space="preserve"> </w:t>
      </w:r>
      <w:r>
        <w:rPr>
          <w:sz w:val="32"/>
        </w:rPr>
        <w:t>features</w:t>
      </w:r>
    </w:p>
    <w:p>
      <w:pPr>
        <w:pStyle w:val="8"/>
        <w:numPr>
          <w:ilvl w:val="0"/>
          <w:numId w:val="7"/>
        </w:numPr>
        <w:tabs>
          <w:tab w:val="left" w:pos="980"/>
          <w:tab w:val="left" w:pos="981"/>
        </w:tabs>
        <w:spacing w:before="30" w:after="0" w:line="240" w:lineRule="auto"/>
        <w:ind w:left="980" w:right="0" w:hanging="361"/>
        <w:jc w:val="left"/>
        <w:rPr>
          <w:sz w:val="32"/>
        </w:rPr>
      </w:pPr>
      <w:r>
        <w:rPr>
          <w:sz w:val="32"/>
        </w:rPr>
        <w:t>This</w:t>
      </w:r>
      <w:r>
        <w:rPr>
          <w:spacing w:val="-2"/>
          <w:sz w:val="32"/>
        </w:rPr>
        <w:t xml:space="preserve"> </w:t>
      </w:r>
      <w:r>
        <w:rPr>
          <w:sz w:val="32"/>
        </w:rPr>
        <w:t>scales</w:t>
      </w:r>
      <w:r>
        <w:rPr>
          <w:spacing w:val="-2"/>
          <w:sz w:val="32"/>
        </w:rPr>
        <w:t xml:space="preserve"> </w:t>
      </w:r>
      <w:r>
        <w:rPr>
          <w:sz w:val="32"/>
        </w:rPr>
        <w:t>the TV,</w:t>
      </w:r>
      <w:r>
        <w:rPr>
          <w:spacing w:val="-3"/>
          <w:sz w:val="32"/>
        </w:rPr>
        <w:t xml:space="preserve"> </w:t>
      </w:r>
      <w:r>
        <w:rPr>
          <w:sz w:val="32"/>
        </w:rPr>
        <w:t>Radio</w:t>
      </w:r>
      <w:r>
        <w:rPr>
          <w:spacing w:val="-1"/>
          <w:sz w:val="32"/>
        </w:rPr>
        <w:t xml:space="preserve"> </w:t>
      </w:r>
      <w:r>
        <w:rPr>
          <w:sz w:val="32"/>
        </w:rPr>
        <w:t>and Newspaper</w:t>
      </w:r>
      <w:r>
        <w:rPr>
          <w:spacing w:val="-3"/>
          <w:sz w:val="32"/>
        </w:rPr>
        <w:t xml:space="preserve"> </w:t>
      </w:r>
      <w:r>
        <w:rPr>
          <w:sz w:val="32"/>
        </w:rPr>
        <w:t>features.</w:t>
      </w:r>
    </w:p>
    <w:p>
      <w:pPr>
        <w:spacing w:after="0" w:line="240" w:lineRule="auto"/>
        <w:jc w:val="left"/>
        <w:rPr>
          <w:sz w:val="32"/>
        </w:rPr>
        <w:sectPr>
          <w:pgSz w:w="11910" w:h="16840"/>
          <w:pgMar w:top="1360" w:right="720" w:bottom="280" w:left="8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>
      <w:pPr>
        <w:pStyle w:val="3"/>
        <w:spacing w:before="61"/>
        <w:rPr>
          <w:u w:val="none"/>
        </w:rPr>
      </w:pPr>
      <w:r>
        <w:rPr>
          <w:u w:val="none"/>
        </w:rPr>
        <w:t>Program:</w:t>
      </w:r>
    </w:p>
    <w:p>
      <w:pPr>
        <w:pStyle w:val="6"/>
        <w:spacing w:before="188" w:line="362" w:lineRule="auto"/>
        <w:ind w:left="260" w:right="3674"/>
      </w:pPr>
      <w:r>
        <w:t>from</w:t>
      </w:r>
      <w:r>
        <w:rPr>
          <w:spacing w:val="-6"/>
        </w:rPr>
        <w:t xml:space="preserve"> </w:t>
      </w:r>
      <w:r>
        <w:t>sklearn.preprocessing</w:t>
      </w:r>
      <w:r>
        <w:rPr>
          <w:spacing w:val="-5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StandardScaler</w:t>
      </w:r>
      <w:r>
        <w:rPr>
          <w:spacing w:val="-77"/>
        </w:rPr>
        <w:t xml:space="preserve"> </w:t>
      </w:r>
      <w:r>
        <w:t>scaler</w:t>
      </w:r>
      <w:r>
        <w:rPr>
          <w:spacing w:val="-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StandardScaler()</w:t>
      </w:r>
    </w:p>
    <w:p>
      <w:pPr>
        <w:pStyle w:val="6"/>
        <w:spacing w:before="3" w:line="362" w:lineRule="auto"/>
        <w:ind w:left="260"/>
      </w:pPr>
      <w:r>
        <w:t>df[['TV',</w:t>
      </w:r>
      <w:r>
        <w:rPr>
          <w:spacing w:val="-6"/>
        </w:rPr>
        <w:t xml:space="preserve"> </w:t>
      </w:r>
      <w:r>
        <w:t>'Radio',</w:t>
      </w:r>
      <w:r>
        <w:rPr>
          <w:spacing w:val="-6"/>
        </w:rPr>
        <w:t xml:space="preserve"> </w:t>
      </w:r>
      <w:r>
        <w:t>'Newspaper']]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scaler.fit_transform(df[['TV',</w:t>
      </w:r>
      <w:r>
        <w:rPr>
          <w:spacing w:val="-77"/>
        </w:rPr>
        <w:t xml:space="preserve"> </w:t>
      </w:r>
      <w:r>
        <w:t>'Radio','Newspaper']])</w:t>
      </w:r>
    </w:p>
    <w:p>
      <w:pPr>
        <w:pStyle w:val="6"/>
        <w:spacing w:before="10"/>
        <w:rPr>
          <w:sz w:val="48"/>
        </w:rPr>
      </w:pPr>
    </w:p>
    <w:p>
      <w:pPr>
        <w:pStyle w:val="2"/>
      </w:pPr>
      <w:r>
        <w:t>Dimensionality</w:t>
      </w:r>
      <w:r>
        <w:rPr>
          <w:spacing w:val="-2"/>
        </w:rPr>
        <w:t xml:space="preserve"> </w:t>
      </w:r>
      <w:r>
        <w:t>reduction</w:t>
      </w:r>
    </w:p>
    <w:p>
      <w:pPr>
        <w:pStyle w:val="8"/>
        <w:numPr>
          <w:ilvl w:val="0"/>
          <w:numId w:val="7"/>
        </w:numPr>
        <w:tabs>
          <w:tab w:val="left" w:pos="980"/>
          <w:tab w:val="left" w:pos="981"/>
        </w:tabs>
        <w:spacing w:before="191" w:after="0" w:line="240" w:lineRule="auto"/>
        <w:ind w:left="980" w:right="0" w:hanging="361"/>
        <w:jc w:val="left"/>
        <w:rPr>
          <w:sz w:val="32"/>
        </w:rPr>
      </w:pPr>
      <w:r>
        <w:rPr>
          <w:sz w:val="32"/>
        </w:rPr>
        <w:t>Could</w:t>
      </w:r>
      <w:r>
        <w:rPr>
          <w:spacing w:val="-1"/>
          <w:sz w:val="32"/>
        </w:rPr>
        <w:t xml:space="preserve"> </w:t>
      </w:r>
      <w:r>
        <w:rPr>
          <w:sz w:val="32"/>
        </w:rPr>
        <w:t>apply PCA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reduce</w:t>
      </w:r>
      <w:r>
        <w:rPr>
          <w:spacing w:val="-2"/>
          <w:sz w:val="32"/>
        </w:rPr>
        <w:t xml:space="preserve"> </w:t>
      </w:r>
      <w:r>
        <w:rPr>
          <w:sz w:val="32"/>
        </w:rPr>
        <w:t>dimensions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feature space.</w:t>
      </w:r>
    </w:p>
    <w:p>
      <w:pPr>
        <w:pStyle w:val="6"/>
        <w:spacing w:before="8"/>
        <w:rPr>
          <w:sz w:val="33"/>
        </w:rPr>
      </w:pPr>
    </w:p>
    <w:p>
      <w:pPr>
        <w:pStyle w:val="2"/>
      </w:pPr>
      <w:r>
        <w:t>Feature</w:t>
      </w:r>
      <w:r>
        <w:rPr>
          <w:spacing w:val="-2"/>
        </w:rPr>
        <w:t xml:space="preserve"> </w:t>
      </w:r>
      <w:r>
        <w:t>selection</w:t>
      </w:r>
    </w:p>
    <w:p>
      <w:pPr>
        <w:pStyle w:val="8"/>
        <w:numPr>
          <w:ilvl w:val="0"/>
          <w:numId w:val="7"/>
        </w:numPr>
        <w:tabs>
          <w:tab w:val="left" w:pos="980"/>
          <w:tab w:val="left" w:pos="981"/>
        </w:tabs>
        <w:spacing w:before="192" w:after="0" w:line="240" w:lineRule="auto"/>
        <w:ind w:left="980" w:right="0" w:hanging="361"/>
        <w:jc w:val="left"/>
        <w:rPr>
          <w:sz w:val="32"/>
        </w:rPr>
      </w:pPr>
      <w:r>
        <w:rPr>
          <w:sz w:val="32"/>
        </w:rPr>
        <w:t>Could</w:t>
      </w:r>
      <w:r>
        <w:rPr>
          <w:spacing w:val="-2"/>
          <w:sz w:val="32"/>
        </w:rPr>
        <w:t xml:space="preserve"> </w:t>
      </w:r>
      <w:r>
        <w:rPr>
          <w:sz w:val="32"/>
        </w:rPr>
        <w:t>remove</w:t>
      </w:r>
      <w:r>
        <w:rPr>
          <w:spacing w:val="-3"/>
          <w:sz w:val="32"/>
        </w:rPr>
        <w:t xml:space="preserve"> </w:t>
      </w:r>
      <w:r>
        <w:rPr>
          <w:sz w:val="32"/>
        </w:rPr>
        <w:t>low importance</w:t>
      </w:r>
      <w:r>
        <w:rPr>
          <w:spacing w:val="-1"/>
          <w:sz w:val="32"/>
        </w:rPr>
        <w:t xml:space="preserve"> </w:t>
      </w:r>
      <w:r>
        <w:rPr>
          <w:sz w:val="32"/>
        </w:rPr>
        <w:t>features</w:t>
      </w:r>
      <w:r>
        <w:rPr>
          <w:spacing w:val="-3"/>
          <w:sz w:val="32"/>
        </w:rPr>
        <w:t xml:space="preserve"> </w:t>
      </w:r>
      <w:r>
        <w:rPr>
          <w:sz w:val="32"/>
        </w:rPr>
        <w:t>based</w:t>
      </w:r>
      <w:r>
        <w:rPr>
          <w:spacing w:val="-1"/>
          <w:sz w:val="32"/>
        </w:rPr>
        <w:t xml:space="preserve"> </w:t>
      </w:r>
      <w:r>
        <w:rPr>
          <w:sz w:val="32"/>
        </w:rPr>
        <w:t>on</w:t>
      </w:r>
      <w:r>
        <w:rPr>
          <w:spacing w:val="-1"/>
          <w:sz w:val="32"/>
        </w:rPr>
        <w:t xml:space="preserve"> </w:t>
      </w:r>
      <w:r>
        <w:rPr>
          <w:sz w:val="32"/>
        </w:rPr>
        <w:t>correlation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3"/>
          <w:sz w:val="32"/>
        </w:rPr>
        <w:t xml:space="preserve"> </w:t>
      </w:r>
      <w:r>
        <w:rPr>
          <w:sz w:val="32"/>
        </w:rPr>
        <w:t>models.</w:t>
      </w:r>
    </w:p>
    <w:p>
      <w:pPr>
        <w:pStyle w:val="6"/>
        <w:rPr>
          <w:sz w:val="38"/>
        </w:rPr>
      </w:pPr>
    </w:p>
    <w:p>
      <w:pPr>
        <w:pStyle w:val="2"/>
        <w:spacing w:before="309"/>
      </w:pPr>
      <w:r>
        <w:t>Some other</w:t>
      </w:r>
      <w:r>
        <w:rPr>
          <w:spacing w:val="-2"/>
        </w:rPr>
        <w:t xml:space="preserve"> </w:t>
      </w:r>
      <w:r>
        <w:t>techniques that</w:t>
      </w:r>
      <w:r>
        <w:rPr>
          <w:spacing w:val="-2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applied:</w:t>
      </w:r>
    </w:p>
    <w:p>
      <w:pPr>
        <w:pStyle w:val="6"/>
        <w:spacing w:before="6"/>
        <w:rPr>
          <w:b/>
          <w:sz w:val="55"/>
        </w:rPr>
      </w:pPr>
    </w:p>
    <w:p>
      <w:pPr>
        <w:pStyle w:val="8"/>
        <w:numPr>
          <w:ilvl w:val="0"/>
          <w:numId w:val="7"/>
        </w:numPr>
        <w:tabs>
          <w:tab w:val="left" w:pos="980"/>
          <w:tab w:val="left" w:pos="981"/>
        </w:tabs>
        <w:spacing w:before="1" w:after="0" w:line="240" w:lineRule="auto"/>
        <w:ind w:left="980" w:right="0" w:hanging="361"/>
        <w:jc w:val="left"/>
        <w:rPr>
          <w:sz w:val="32"/>
        </w:rPr>
      </w:pPr>
      <w:r>
        <w:rPr>
          <w:sz w:val="32"/>
        </w:rPr>
        <w:t>Handling</w:t>
      </w:r>
      <w:r>
        <w:rPr>
          <w:spacing w:val="-2"/>
          <w:sz w:val="32"/>
        </w:rPr>
        <w:t xml:space="preserve"> </w:t>
      </w:r>
      <w:r>
        <w:rPr>
          <w:sz w:val="32"/>
        </w:rPr>
        <w:t>outliers</w:t>
      </w:r>
    </w:p>
    <w:p>
      <w:pPr>
        <w:pStyle w:val="8"/>
        <w:numPr>
          <w:ilvl w:val="0"/>
          <w:numId w:val="7"/>
        </w:numPr>
        <w:tabs>
          <w:tab w:val="left" w:pos="980"/>
          <w:tab w:val="left" w:pos="981"/>
        </w:tabs>
        <w:spacing w:before="28" w:after="0" w:line="240" w:lineRule="auto"/>
        <w:ind w:left="980" w:right="0" w:hanging="361"/>
        <w:jc w:val="left"/>
        <w:rPr>
          <w:sz w:val="32"/>
        </w:rPr>
      </w:pPr>
      <w:r>
        <w:rPr>
          <w:sz w:val="32"/>
        </w:rPr>
        <w:t>Creating</w:t>
      </w:r>
      <w:r>
        <w:rPr>
          <w:spacing w:val="-2"/>
          <w:sz w:val="32"/>
        </w:rPr>
        <w:t xml:space="preserve"> </w:t>
      </w:r>
      <w:r>
        <w:rPr>
          <w:sz w:val="32"/>
        </w:rPr>
        <w:t>new</w:t>
      </w:r>
      <w:r>
        <w:rPr>
          <w:spacing w:val="-3"/>
          <w:sz w:val="32"/>
        </w:rPr>
        <w:t xml:space="preserve"> </w:t>
      </w:r>
      <w:r>
        <w:rPr>
          <w:sz w:val="32"/>
        </w:rPr>
        <w:t>engineered</w:t>
      </w:r>
      <w:r>
        <w:rPr>
          <w:spacing w:val="-2"/>
          <w:sz w:val="32"/>
        </w:rPr>
        <w:t xml:space="preserve"> </w:t>
      </w:r>
      <w:r>
        <w:rPr>
          <w:sz w:val="32"/>
        </w:rPr>
        <w:t>features</w:t>
      </w:r>
    </w:p>
    <w:p>
      <w:pPr>
        <w:pStyle w:val="8"/>
        <w:numPr>
          <w:ilvl w:val="0"/>
          <w:numId w:val="7"/>
        </w:numPr>
        <w:tabs>
          <w:tab w:val="left" w:pos="980"/>
          <w:tab w:val="left" w:pos="981"/>
        </w:tabs>
        <w:spacing w:before="28" w:after="0" w:line="240" w:lineRule="auto"/>
        <w:ind w:left="980" w:right="0" w:hanging="361"/>
        <w:jc w:val="left"/>
        <w:rPr>
          <w:sz w:val="32"/>
        </w:rPr>
      </w:pPr>
      <w:r>
        <w:rPr>
          <w:sz w:val="32"/>
        </w:rPr>
        <w:t>Discretization/binning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continuous</w:t>
      </w:r>
      <w:r>
        <w:rPr>
          <w:spacing w:val="-5"/>
          <w:sz w:val="32"/>
        </w:rPr>
        <w:t xml:space="preserve"> </w:t>
      </w:r>
      <w:r>
        <w:rPr>
          <w:sz w:val="32"/>
        </w:rPr>
        <w:t>variables</w:t>
      </w:r>
    </w:p>
    <w:p>
      <w:pPr>
        <w:pStyle w:val="6"/>
        <w:rPr>
          <w:sz w:val="38"/>
        </w:rPr>
      </w:pPr>
    </w:p>
    <w:p>
      <w:pPr>
        <w:spacing w:before="310"/>
        <w:ind w:left="440" w:right="0" w:firstLine="0"/>
        <w:jc w:val="left"/>
        <w:rPr>
          <w:rFonts w:ascii="Arial Black"/>
          <w:sz w:val="28"/>
        </w:rPr>
      </w:pPr>
      <w:r>
        <w:rPr>
          <w:rFonts w:ascii="Arial Black"/>
          <w:color w:val="C45811"/>
          <w:sz w:val="28"/>
        </w:rPr>
        <w:t>Load</w:t>
      </w:r>
      <w:r>
        <w:rPr>
          <w:rFonts w:ascii="Arial Black"/>
          <w:color w:val="C45811"/>
          <w:spacing w:val="-1"/>
          <w:sz w:val="28"/>
        </w:rPr>
        <w:t xml:space="preserve"> </w:t>
      </w:r>
      <w:r>
        <w:rPr>
          <w:rFonts w:ascii="Arial Black"/>
          <w:color w:val="C45811"/>
          <w:sz w:val="28"/>
        </w:rPr>
        <w:t>the</w:t>
      </w:r>
      <w:r>
        <w:rPr>
          <w:rFonts w:ascii="Arial Black"/>
          <w:color w:val="C45811"/>
          <w:spacing w:val="-3"/>
          <w:sz w:val="28"/>
        </w:rPr>
        <w:t xml:space="preserve"> </w:t>
      </w:r>
      <w:r>
        <w:rPr>
          <w:rFonts w:ascii="Arial Black"/>
          <w:color w:val="C45811"/>
          <w:sz w:val="28"/>
        </w:rPr>
        <w:t>historical</w:t>
      </w:r>
      <w:r>
        <w:rPr>
          <w:rFonts w:ascii="Arial Black"/>
          <w:color w:val="C45811"/>
          <w:spacing w:val="-1"/>
          <w:sz w:val="28"/>
        </w:rPr>
        <w:t xml:space="preserve"> </w:t>
      </w:r>
      <w:r>
        <w:rPr>
          <w:rFonts w:ascii="Arial Black"/>
          <w:color w:val="C45811"/>
          <w:sz w:val="28"/>
        </w:rPr>
        <w:t>sales</w:t>
      </w:r>
      <w:r>
        <w:rPr>
          <w:rFonts w:ascii="Arial Black"/>
          <w:color w:val="C45811"/>
          <w:spacing w:val="1"/>
          <w:sz w:val="28"/>
        </w:rPr>
        <w:t xml:space="preserve"> </w:t>
      </w:r>
      <w:r>
        <w:rPr>
          <w:rFonts w:ascii="Arial Black"/>
          <w:color w:val="C45811"/>
          <w:sz w:val="28"/>
        </w:rPr>
        <w:t>dataset</w:t>
      </w:r>
      <w:r>
        <w:rPr>
          <w:rFonts w:ascii="Arial Black"/>
          <w:color w:val="C45811"/>
          <w:spacing w:val="-1"/>
          <w:sz w:val="28"/>
        </w:rPr>
        <w:t xml:space="preserve"> </w:t>
      </w:r>
      <w:r>
        <w:rPr>
          <w:rFonts w:ascii="Arial Black"/>
          <w:color w:val="C45811"/>
          <w:sz w:val="28"/>
        </w:rPr>
        <w:t>and preprocess</w:t>
      </w:r>
      <w:r>
        <w:rPr>
          <w:rFonts w:ascii="Arial Black"/>
          <w:color w:val="C45811"/>
          <w:spacing w:val="-2"/>
          <w:sz w:val="28"/>
        </w:rPr>
        <w:t xml:space="preserve"> </w:t>
      </w:r>
      <w:r>
        <w:rPr>
          <w:rFonts w:ascii="Arial Black"/>
          <w:color w:val="C45811"/>
          <w:sz w:val="28"/>
        </w:rPr>
        <w:t>the data</w:t>
      </w:r>
      <w:r>
        <w:rPr>
          <w:rFonts w:ascii="Arial Black"/>
          <w:color w:val="C45811"/>
          <w:spacing w:val="-4"/>
          <w:sz w:val="28"/>
        </w:rPr>
        <w:t xml:space="preserve"> </w:t>
      </w:r>
      <w:r>
        <w:rPr>
          <w:rFonts w:ascii="Arial Black"/>
          <w:color w:val="C45811"/>
          <w:sz w:val="28"/>
        </w:rPr>
        <w:t>for</w:t>
      </w:r>
    </w:p>
    <w:p>
      <w:pPr>
        <w:spacing w:before="30"/>
        <w:ind w:left="463" w:right="1126" w:firstLine="0"/>
        <w:jc w:val="center"/>
        <w:rPr>
          <w:rFonts w:ascii="Arial Black"/>
          <w:sz w:val="28"/>
        </w:rPr>
      </w:pPr>
      <w:r>
        <w:rPr>
          <w:rFonts w:ascii="Arial Black"/>
          <w:color w:val="C45811"/>
          <w:sz w:val="28"/>
        </w:rPr>
        <w:t>analysis.</w:t>
      </w:r>
    </w:p>
    <w:p>
      <w:pPr>
        <w:pStyle w:val="6"/>
        <w:spacing w:before="1"/>
        <w:rPr>
          <w:rFonts w:ascii="Arial Black"/>
          <w:sz w:val="55"/>
        </w:rPr>
      </w:pPr>
    </w:p>
    <w:p>
      <w:pPr>
        <w:pStyle w:val="2"/>
      </w:pPr>
      <w:r>
        <w:t>Program:</w:t>
      </w:r>
    </w:p>
    <w:p>
      <w:pPr>
        <w:pStyle w:val="6"/>
        <w:spacing w:before="192" w:line="362" w:lineRule="auto"/>
        <w:ind w:left="260" w:right="7521"/>
      </w:pPr>
      <w:r>
        <w:t># Import libraries</w:t>
      </w:r>
      <w:r>
        <w:rPr>
          <w:spacing w:val="1"/>
        </w:rPr>
        <w:t xml:space="preserve"> </w:t>
      </w:r>
      <w:r>
        <w:t>import pandas as pd</w:t>
      </w:r>
      <w:r>
        <w:rPr>
          <w:spacing w:val="-77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numpy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np</w:t>
      </w:r>
    </w:p>
    <w:p>
      <w:pPr>
        <w:pStyle w:val="6"/>
        <w:spacing w:before="4"/>
        <w:ind w:left="260"/>
      </w:pPr>
      <w:r>
        <w:t>import</w:t>
      </w:r>
      <w:r>
        <w:rPr>
          <w:spacing w:val="-3"/>
        </w:rPr>
        <w:t xml:space="preserve"> </w:t>
      </w:r>
      <w:r>
        <w:t>matplotlib.pyplot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plt</w:t>
      </w:r>
    </w:p>
    <w:p>
      <w:pPr>
        <w:pStyle w:val="6"/>
        <w:spacing w:before="188"/>
        <w:ind w:left="260"/>
      </w:pPr>
      <w:r>
        <w:t>from</w:t>
      </w:r>
      <w:r>
        <w:rPr>
          <w:spacing w:val="-4"/>
        </w:rPr>
        <w:t xml:space="preserve"> </w:t>
      </w:r>
      <w:r>
        <w:t>sklearn.model_selection</w:t>
      </w:r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train_test_split</w:t>
      </w:r>
    </w:p>
    <w:p>
      <w:pPr>
        <w:spacing w:after="0"/>
        <w:sectPr>
          <w:pgSz w:w="11910" w:h="16840"/>
          <w:pgMar w:top="1360" w:right="720" w:bottom="280" w:left="8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>
      <w:pPr>
        <w:pStyle w:val="6"/>
        <w:spacing w:before="61" w:line="362" w:lineRule="auto"/>
        <w:ind w:left="260" w:right="3444"/>
      </w:pPr>
      <w:r>
        <w:t>from</w:t>
      </w:r>
      <w:r>
        <w:rPr>
          <w:spacing w:val="-6"/>
        </w:rPr>
        <w:t xml:space="preserve"> </w:t>
      </w:r>
      <w:r>
        <w:t>sklearn.linear_model</w:t>
      </w:r>
      <w:r>
        <w:rPr>
          <w:spacing w:val="-7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LinearRegression</w:t>
      </w:r>
      <w:r>
        <w:rPr>
          <w:spacing w:val="-77"/>
        </w:rPr>
        <w:t xml:space="preserve"> </w:t>
      </w:r>
      <w:r>
        <w:t>from sklearn.metrics import mean_squared_error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sklearn.preprocessing</w:t>
      </w:r>
      <w:r>
        <w:rPr>
          <w:spacing w:val="-2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StandardScaler</w:t>
      </w:r>
    </w:p>
    <w:p>
      <w:pPr>
        <w:pStyle w:val="6"/>
        <w:spacing w:before="8"/>
        <w:rPr>
          <w:sz w:val="48"/>
        </w:rPr>
      </w:pPr>
    </w:p>
    <w:p>
      <w:pPr>
        <w:pStyle w:val="6"/>
        <w:ind w:left="260"/>
      </w:pPr>
      <w:r>
        <w:t>#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dataset</w:t>
      </w:r>
    </w:p>
    <w:p>
      <w:pPr>
        <w:pStyle w:val="6"/>
        <w:spacing w:before="191"/>
        <w:ind w:left="260"/>
      </w:pPr>
      <w:r>
        <w:t>df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pd.read_csv('Sales.csv')</w:t>
      </w:r>
    </w:p>
    <w:p>
      <w:pPr>
        <w:pStyle w:val="6"/>
        <w:rPr>
          <w:sz w:val="34"/>
        </w:rPr>
      </w:pPr>
    </w:p>
    <w:p>
      <w:pPr>
        <w:pStyle w:val="6"/>
        <w:spacing w:before="10"/>
        <w:rPr>
          <w:sz w:val="30"/>
        </w:rPr>
      </w:pPr>
    </w:p>
    <w:p>
      <w:pPr>
        <w:pStyle w:val="6"/>
        <w:spacing w:line="362" w:lineRule="auto"/>
        <w:ind w:left="260" w:right="7855"/>
      </w:pPr>
      <w:r>
        <w:t># Data cleaning</w:t>
      </w:r>
      <w:r>
        <w:rPr>
          <w:spacing w:val="-77"/>
        </w:rPr>
        <w:t xml:space="preserve"> </w:t>
      </w:r>
      <w:r>
        <w:t>df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df.dropna()</w:t>
      </w:r>
    </w:p>
    <w:p>
      <w:pPr>
        <w:pStyle w:val="6"/>
        <w:spacing w:before="7"/>
        <w:rPr>
          <w:sz w:val="48"/>
        </w:rPr>
      </w:pPr>
    </w:p>
    <w:p>
      <w:pPr>
        <w:pStyle w:val="6"/>
        <w:spacing w:before="1" w:line="364" w:lineRule="auto"/>
        <w:ind w:left="260" w:right="6597"/>
      </w:pPr>
      <w:r>
        <w:t># Exploratory data analysis</w:t>
      </w:r>
      <w:r>
        <w:rPr>
          <w:spacing w:val="-78"/>
        </w:rPr>
        <w:t xml:space="preserve"> </w:t>
      </w:r>
      <w:r>
        <w:t>print(df.dtypes)</w:t>
      </w:r>
      <w:r>
        <w:rPr>
          <w:spacing w:val="1"/>
        </w:rPr>
        <w:t xml:space="preserve"> </w:t>
      </w:r>
      <w:r>
        <w:t>print(df.describe())</w:t>
      </w:r>
      <w:r>
        <w:rPr>
          <w:spacing w:val="1"/>
        </w:rPr>
        <w:t xml:space="preserve"> </w:t>
      </w:r>
      <w:r>
        <w:t>df.hist(figsize=(10,10))</w:t>
      </w:r>
      <w:r>
        <w:rPr>
          <w:spacing w:val="1"/>
        </w:rPr>
        <w:t xml:space="preserve"> </w:t>
      </w:r>
      <w:r>
        <w:t>plt.show()</w:t>
      </w:r>
    </w:p>
    <w:p>
      <w:pPr>
        <w:pStyle w:val="6"/>
        <w:spacing w:line="362" w:lineRule="auto"/>
        <w:ind w:left="260" w:right="7161"/>
      </w:pPr>
      <w:r>
        <w:t>corr = df.corr()</w:t>
      </w:r>
      <w:r>
        <w:rPr>
          <w:spacing w:val="1"/>
        </w:rPr>
        <w:t xml:space="preserve"> </w:t>
      </w:r>
      <w:r>
        <w:rPr>
          <w:w w:val="95"/>
        </w:rPr>
        <w:t>plt.matshow(corr)</w:t>
      </w:r>
    </w:p>
    <w:p>
      <w:pPr>
        <w:pStyle w:val="6"/>
        <w:spacing w:line="362" w:lineRule="auto"/>
        <w:ind w:left="260" w:right="3580"/>
        <w:jc w:val="both"/>
      </w:pPr>
      <w:r>
        <w:t>plt.xticks(range(len(corr.columns)),</w:t>
      </w:r>
      <w:r>
        <w:rPr>
          <w:spacing w:val="-15"/>
        </w:rPr>
        <w:t xml:space="preserve"> </w:t>
      </w:r>
      <w:r>
        <w:t>corr.columns);</w:t>
      </w:r>
      <w:r>
        <w:rPr>
          <w:spacing w:val="-77"/>
        </w:rPr>
        <w:t xml:space="preserve"> </w:t>
      </w:r>
      <w:r>
        <w:t>plt.yticks(range(len(corr.columns)),</w:t>
      </w:r>
      <w:r>
        <w:rPr>
          <w:spacing w:val="-15"/>
        </w:rPr>
        <w:t xml:space="preserve"> </w:t>
      </w:r>
      <w:r>
        <w:t>corr.columns);</w:t>
      </w:r>
      <w:r>
        <w:rPr>
          <w:spacing w:val="-77"/>
        </w:rPr>
        <w:t xml:space="preserve"> </w:t>
      </w:r>
      <w:r>
        <w:t>plt.colorbar()</w:t>
      </w:r>
    </w:p>
    <w:p>
      <w:pPr>
        <w:pStyle w:val="6"/>
        <w:ind w:left="260"/>
      </w:pPr>
      <w:r>
        <w:t>plt.show()</w:t>
      </w:r>
    </w:p>
    <w:p>
      <w:pPr>
        <w:pStyle w:val="6"/>
        <w:rPr>
          <w:sz w:val="34"/>
        </w:rPr>
      </w:pPr>
    </w:p>
    <w:p>
      <w:pPr>
        <w:pStyle w:val="6"/>
        <w:spacing w:before="8"/>
        <w:rPr>
          <w:sz w:val="30"/>
        </w:rPr>
      </w:pPr>
    </w:p>
    <w:p>
      <w:pPr>
        <w:pStyle w:val="6"/>
        <w:ind w:left="260"/>
      </w:pPr>
      <w:r>
        <w:t>#</w:t>
      </w:r>
      <w:r>
        <w:rPr>
          <w:spacing w:val="-1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into X and</w:t>
      </w:r>
      <w:r>
        <w:rPr>
          <w:spacing w:val="-1"/>
        </w:rPr>
        <w:t xml:space="preserve"> </w:t>
      </w:r>
      <w:r>
        <w:t>y</w:t>
      </w:r>
    </w:p>
    <w:p>
      <w:pPr>
        <w:pStyle w:val="6"/>
        <w:spacing w:before="189" w:line="362" w:lineRule="auto"/>
        <w:ind w:left="260" w:right="5689"/>
      </w:pPr>
      <w:r>
        <w:t>X = df[['TV','Radio','Newspaper']]</w:t>
      </w:r>
      <w:r>
        <w:rPr>
          <w:spacing w:val="-78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df['Sales']</w:t>
      </w:r>
    </w:p>
    <w:p>
      <w:pPr>
        <w:spacing w:after="0" w:line="362" w:lineRule="auto"/>
        <w:sectPr>
          <w:pgSz w:w="11910" w:h="16840"/>
          <w:pgMar w:top="1360" w:right="720" w:bottom="280" w:left="8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>
      <w:pPr>
        <w:pStyle w:val="6"/>
        <w:spacing w:before="61"/>
        <w:ind w:left="260"/>
      </w:pPr>
      <w:r>
        <w:t>#</w:t>
      </w:r>
      <w:r>
        <w:rPr>
          <w:spacing w:val="-2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set</w:t>
      </w:r>
    </w:p>
    <w:p>
      <w:pPr>
        <w:pStyle w:val="6"/>
        <w:tabs>
          <w:tab w:val="left" w:pos="1531"/>
          <w:tab w:val="left" w:pos="2667"/>
          <w:tab w:val="left" w:pos="3868"/>
          <w:tab w:val="left" w:pos="4849"/>
          <w:tab w:val="left" w:pos="5247"/>
          <w:tab w:val="left" w:pos="7780"/>
          <w:tab w:val="left" w:pos="8238"/>
        </w:tabs>
        <w:spacing w:before="188" w:line="259" w:lineRule="auto"/>
        <w:ind w:left="260" w:right="362"/>
      </w:pPr>
      <w:r>
        <w:t>X_train,</w:t>
      </w:r>
      <w:r>
        <w:tab/>
      </w:r>
      <w:r>
        <w:t>X_test,</w:t>
      </w:r>
      <w:r>
        <w:tab/>
      </w:r>
      <w:r>
        <w:t>y_train,</w:t>
      </w:r>
      <w:r>
        <w:tab/>
      </w:r>
      <w:r>
        <w:t>y_test</w:t>
      </w:r>
      <w:r>
        <w:tab/>
      </w:r>
      <w:r>
        <w:t>=</w:t>
      </w:r>
      <w:r>
        <w:tab/>
      </w:r>
      <w:r>
        <w:t>train_test_split(X,</w:t>
      </w:r>
      <w:r>
        <w:tab/>
      </w:r>
      <w:r>
        <w:t>y,</w:t>
      </w:r>
      <w:r>
        <w:tab/>
      </w:r>
      <w:r>
        <w:rPr>
          <w:spacing w:val="-1"/>
        </w:rPr>
        <w:t>test_size=0.3,</w:t>
      </w:r>
      <w:r>
        <w:rPr>
          <w:spacing w:val="-77"/>
        </w:rPr>
        <w:t xml:space="preserve"> </w:t>
      </w:r>
      <w:r>
        <w:t>random_state=42)</w:t>
      </w:r>
    </w:p>
    <w:p>
      <w:pPr>
        <w:pStyle w:val="6"/>
        <w:rPr>
          <w:sz w:val="34"/>
        </w:rPr>
      </w:pPr>
    </w:p>
    <w:p>
      <w:pPr>
        <w:pStyle w:val="6"/>
        <w:spacing w:before="4"/>
        <w:rPr>
          <w:sz w:val="28"/>
        </w:rPr>
      </w:pPr>
    </w:p>
    <w:p>
      <w:pPr>
        <w:pStyle w:val="6"/>
        <w:spacing w:before="1"/>
        <w:ind w:left="260"/>
      </w:pPr>
      <w:r>
        <w:t>#</w:t>
      </w:r>
      <w:r>
        <w:rPr>
          <w:spacing w:val="-2"/>
        </w:rPr>
        <w:t xml:space="preserve"> </w:t>
      </w:r>
      <w:r>
        <w:t>Scale</w:t>
      </w:r>
      <w:r>
        <w:rPr>
          <w:spacing w:val="-3"/>
        </w:rPr>
        <w:t xml:space="preserve"> </w:t>
      </w:r>
      <w:r>
        <w:t>data</w:t>
      </w:r>
    </w:p>
    <w:p>
      <w:pPr>
        <w:pStyle w:val="6"/>
        <w:spacing w:before="188" w:line="362" w:lineRule="auto"/>
        <w:ind w:left="260" w:right="6853"/>
      </w:pPr>
      <w:r>
        <w:t>scaler = StandardScaler()</w:t>
      </w:r>
      <w:r>
        <w:rPr>
          <w:spacing w:val="-77"/>
        </w:rPr>
        <w:t xml:space="preserve"> </w:t>
      </w:r>
      <w:r>
        <w:t>scaler.fit(X_train)</w:t>
      </w:r>
    </w:p>
    <w:p>
      <w:pPr>
        <w:pStyle w:val="6"/>
        <w:spacing w:before="3" w:line="362" w:lineRule="auto"/>
        <w:ind w:left="260" w:right="4735"/>
      </w:pPr>
      <w:r>
        <w:t>X_train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scaler.transform(X_train)</w:t>
      </w:r>
      <w:r>
        <w:rPr>
          <w:spacing w:val="-77"/>
        </w:rPr>
        <w:t xml:space="preserve"> </w:t>
      </w:r>
      <w:r>
        <w:t>X_test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scaler.transform(X_test)</w:t>
      </w:r>
    </w:p>
    <w:p>
      <w:pPr>
        <w:pStyle w:val="6"/>
        <w:spacing w:before="10"/>
        <w:rPr>
          <w:sz w:val="48"/>
        </w:rPr>
      </w:pPr>
    </w:p>
    <w:p>
      <w:pPr>
        <w:pStyle w:val="6"/>
        <w:ind w:left="260"/>
      </w:pPr>
      <w:r>
        <w:t>#</w:t>
      </w:r>
      <w:r>
        <w:rPr>
          <w:spacing w:val="-3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>model</w:t>
      </w:r>
    </w:p>
    <w:p>
      <w:pPr>
        <w:pStyle w:val="6"/>
        <w:spacing w:before="189" w:line="362" w:lineRule="auto"/>
        <w:ind w:left="260" w:right="6479"/>
      </w:pPr>
      <w:r>
        <w:t>model = LinearRegression()</w:t>
      </w:r>
      <w:r>
        <w:rPr>
          <w:spacing w:val="-77"/>
        </w:rPr>
        <w:t xml:space="preserve"> </w:t>
      </w:r>
      <w:r>
        <w:t>model.fit(X_train, y_train)</w:t>
      </w:r>
    </w:p>
    <w:p>
      <w:pPr>
        <w:pStyle w:val="6"/>
        <w:spacing w:before="7"/>
        <w:rPr>
          <w:sz w:val="48"/>
        </w:rPr>
      </w:pPr>
    </w:p>
    <w:p>
      <w:pPr>
        <w:pStyle w:val="6"/>
        <w:ind w:left="260"/>
      </w:pPr>
      <w:r>
        <w:t>#</w:t>
      </w:r>
      <w:r>
        <w:rPr>
          <w:spacing w:val="-3"/>
        </w:rPr>
        <w:t xml:space="preserve"> </w:t>
      </w:r>
      <w:r>
        <w:t>Evaluate</w:t>
      </w:r>
      <w:r>
        <w:rPr>
          <w:spacing w:val="-2"/>
        </w:rPr>
        <w:t xml:space="preserve"> </w:t>
      </w:r>
      <w:r>
        <w:t>model</w:t>
      </w:r>
    </w:p>
    <w:p>
      <w:pPr>
        <w:pStyle w:val="6"/>
        <w:spacing w:before="189"/>
        <w:ind w:left="260"/>
      </w:pPr>
      <w:r>
        <w:t>y_pred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model.predict(X_test)</w:t>
      </w:r>
    </w:p>
    <w:p>
      <w:pPr>
        <w:pStyle w:val="6"/>
        <w:spacing w:before="189" w:line="362" w:lineRule="auto"/>
        <w:ind w:left="260" w:right="4578"/>
      </w:pPr>
      <w:r>
        <w:t>mse = mean_squared_error(y_test, y_pred)</w:t>
      </w:r>
      <w:r>
        <w:rPr>
          <w:spacing w:val="-77"/>
        </w:rPr>
        <w:t xml:space="preserve"> </w:t>
      </w:r>
      <w:r>
        <w:t>print('MSE:',</w:t>
      </w:r>
      <w:r>
        <w:rPr>
          <w:spacing w:val="-1"/>
        </w:rPr>
        <w:t xml:space="preserve"> </w:t>
      </w:r>
      <w:r>
        <w:t>mse)</w:t>
      </w:r>
    </w:p>
    <w:p>
      <w:pPr>
        <w:pStyle w:val="6"/>
        <w:spacing w:before="9"/>
        <w:rPr>
          <w:sz w:val="48"/>
        </w:rPr>
      </w:pPr>
    </w:p>
    <w:p>
      <w:pPr>
        <w:pStyle w:val="6"/>
        <w:spacing w:before="1"/>
        <w:ind w:left="260"/>
      </w:pPr>
      <w:r>
        <w:t>#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prediction</w:t>
      </w:r>
    </w:p>
    <w:p>
      <w:pPr>
        <w:pStyle w:val="6"/>
        <w:spacing w:before="189"/>
        <w:ind w:left="260"/>
      </w:pPr>
      <w:r>
        <w:t>X_new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[[230.1,</w:t>
      </w:r>
      <w:r>
        <w:rPr>
          <w:spacing w:val="-2"/>
        </w:rPr>
        <w:t xml:space="preserve"> </w:t>
      </w:r>
      <w:r>
        <w:t>37.8,</w:t>
      </w:r>
      <w:r>
        <w:rPr>
          <w:spacing w:val="-2"/>
        </w:rPr>
        <w:t xml:space="preserve"> </w:t>
      </w:r>
      <w:r>
        <w:t>69.2]]</w:t>
      </w:r>
    </w:p>
    <w:p>
      <w:pPr>
        <w:pStyle w:val="6"/>
        <w:spacing w:before="189" w:line="362" w:lineRule="auto"/>
        <w:ind w:left="260" w:right="5617"/>
      </w:pPr>
      <w:r>
        <w:t>X_new = scaler.transform(X_new)</w:t>
      </w:r>
      <w:r>
        <w:rPr>
          <w:spacing w:val="-77"/>
        </w:rPr>
        <w:t xml:space="preserve"> </w:t>
      </w:r>
      <w:r>
        <w:t>y_pred = model.predict(X_new)</w:t>
      </w:r>
      <w:r>
        <w:rPr>
          <w:spacing w:val="1"/>
        </w:rPr>
        <w:t xml:space="preserve"> </w:t>
      </w:r>
      <w:r>
        <w:t>print('Predicted Sales:',</w:t>
      </w:r>
      <w:r>
        <w:rPr>
          <w:spacing w:val="-2"/>
        </w:rPr>
        <w:t xml:space="preserve"> </w:t>
      </w:r>
      <w:r>
        <w:t>y_pred)</w:t>
      </w:r>
    </w:p>
    <w:p>
      <w:pPr>
        <w:spacing w:after="0" w:line="362" w:lineRule="auto"/>
        <w:sectPr>
          <w:pgSz w:w="11910" w:h="16840"/>
          <w:pgMar w:top="1360" w:right="720" w:bottom="280" w:left="8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>
      <w:pPr>
        <w:pStyle w:val="2"/>
        <w:spacing w:before="61"/>
      </w:pPr>
      <w:r>
        <w:t>Output:</w:t>
      </w:r>
    </w:p>
    <w:p>
      <w:pPr>
        <w:pStyle w:val="6"/>
        <w:spacing w:before="3"/>
        <w:rPr>
          <w:b/>
          <w:sz w:val="2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1603375</wp:posOffset>
            </wp:positionH>
            <wp:positionV relativeFrom="paragraph">
              <wp:posOffset>216535</wp:posOffset>
            </wp:positionV>
            <wp:extent cx="4038600" cy="2247900"/>
            <wp:effectExtent l="0" t="0" r="0" b="762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3"/>
        <w:rPr>
          <w:b/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984885</wp:posOffset>
            </wp:positionH>
            <wp:positionV relativeFrom="paragraph">
              <wp:posOffset>125730</wp:posOffset>
            </wp:positionV>
            <wp:extent cx="2266950" cy="2343150"/>
            <wp:effectExtent l="0" t="0" r="3810" b="381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801" cy="234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3850005</wp:posOffset>
            </wp:positionH>
            <wp:positionV relativeFrom="paragraph">
              <wp:posOffset>121920</wp:posOffset>
            </wp:positionV>
            <wp:extent cx="2298065" cy="2382520"/>
            <wp:effectExtent l="0" t="0" r="3175" b="1016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7759" cy="2382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4"/>
        <w:rPr>
          <w:b/>
          <w:sz w:val="1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1145540</wp:posOffset>
            </wp:positionH>
            <wp:positionV relativeFrom="paragraph">
              <wp:posOffset>125730</wp:posOffset>
            </wp:positionV>
            <wp:extent cx="2306320" cy="2375535"/>
            <wp:effectExtent l="0" t="0" r="10160" b="1905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6576" cy="2375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3931285</wp:posOffset>
            </wp:positionH>
            <wp:positionV relativeFrom="paragraph">
              <wp:posOffset>100330</wp:posOffset>
            </wp:positionV>
            <wp:extent cx="2328545" cy="2407285"/>
            <wp:effectExtent l="0" t="0" r="3175" b="635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8862" cy="2407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10" w:h="16840"/>
          <w:pgMar w:top="1360" w:right="720" w:bottom="280" w:left="8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>
      <w:pPr>
        <w:pStyle w:val="6"/>
        <w:spacing w:before="5"/>
        <w:rPr>
          <w:b/>
          <w:sz w:val="2"/>
        </w:rPr>
      </w:pPr>
    </w:p>
    <w:p>
      <w:pPr>
        <w:pStyle w:val="6"/>
        <w:ind w:left="537"/>
        <w:rPr>
          <w:sz w:val="20"/>
        </w:rPr>
      </w:pPr>
      <w:r>
        <w:rPr>
          <w:sz w:val="20"/>
        </w:rPr>
        <w:drawing>
          <wp:inline distT="0" distB="0" distL="0" distR="0">
            <wp:extent cx="5765800" cy="4068445"/>
            <wp:effectExtent l="0" t="0" r="10160" b="635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834" cy="406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11"/>
        <w:rPr>
          <w:b/>
          <w:sz w:val="22"/>
        </w:rPr>
      </w:pPr>
    </w:p>
    <w:p>
      <w:pPr>
        <w:spacing w:before="86"/>
        <w:ind w:left="260" w:right="0" w:firstLine="0"/>
        <w:jc w:val="left"/>
        <w:rPr>
          <w:sz w:val="32"/>
        </w:rPr>
      </w:pPr>
      <w:r>
        <w:rPr>
          <w:b/>
          <w:sz w:val="34"/>
          <w:u w:val="double"/>
        </w:rPr>
        <w:t>Conclusion:</w:t>
      </w:r>
      <w:r>
        <w:rPr>
          <w:b/>
          <w:spacing w:val="82"/>
          <w:sz w:val="34"/>
        </w:rPr>
        <w:t xml:space="preserve"> </w:t>
      </w:r>
      <w:r>
        <w:rPr>
          <w:sz w:val="32"/>
        </w:rPr>
        <w:t>Paving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Way</w:t>
      </w:r>
      <w:r>
        <w:rPr>
          <w:spacing w:val="-1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Future</w:t>
      </w:r>
      <w:r>
        <w:rPr>
          <w:spacing w:val="-4"/>
          <w:sz w:val="32"/>
        </w:rPr>
        <w:t xml:space="preserve"> </w:t>
      </w:r>
      <w:r>
        <w:rPr>
          <w:sz w:val="32"/>
        </w:rPr>
        <w:t>Sales Prediction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5"/>
        <w:rPr>
          <w:sz w:val="17"/>
        </w:rPr>
      </w:pPr>
    </w:p>
    <w:p>
      <w:pPr>
        <w:pStyle w:val="6"/>
        <w:spacing w:before="86" w:line="259" w:lineRule="auto"/>
        <w:ind w:left="260" w:firstLine="720"/>
      </w:pPr>
      <w:r>
        <w:t>Our</w:t>
      </w:r>
      <w:r>
        <w:rPr>
          <w:spacing w:val="32"/>
        </w:rPr>
        <w:t xml:space="preserve"> </w:t>
      </w:r>
      <w:r>
        <w:t>venture</w:t>
      </w:r>
      <w:r>
        <w:rPr>
          <w:spacing w:val="35"/>
        </w:rPr>
        <w:t xml:space="preserve"> </w:t>
      </w:r>
      <w:r>
        <w:t>into</w:t>
      </w:r>
      <w:r>
        <w:rPr>
          <w:spacing w:val="36"/>
        </w:rPr>
        <w:t xml:space="preserve"> </w:t>
      </w:r>
      <w:r>
        <w:t>data</w:t>
      </w:r>
      <w:r>
        <w:rPr>
          <w:spacing w:val="33"/>
        </w:rPr>
        <w:t xml:space="preserve"> </w:t>
      </w:r>
      <w:r>
        <w:t>science</w:t>
      </w:r>
      <w:r>
        <w:rPr>
          <w:spacing w:val="35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future</w:t>
      </w:r>
      <w:r>
        <w:rPr>
          <w:spacing w:val="32"/>
        </w:rPr>
        <w:t xml:space="preserve"> </w:t>
      </w:r>
      <w:r>
        <w:t>sales</w:t>
      </w:r>
      <w:r>
        <w:rPr>
          <w:spacing w:val="37"/>
        </w:rPr>
        <w:t xml:space="preserve"> </w:t>
      </w:r>
      <w:r>
        <w:t>prediction</w:t>
      </w:r>
      <w:r>
        <w:rPr>
          <w:spacing w:val="33"/>
        </w:rPr>
        <w:t xml:space="preserve"> </w:t>
      </w:r>
      <w:r>
        <w:t>has</w:t>
      </w:r>
      <w:r>
        <w:rPr>
          <w:spacing w:val="34"/>
        </w:rPr>
        <w:t xml:space="preserve"> </w:t>
      </w:r>
      <w:r>
        <w:t>yielded</w:t>
      </w:r>
      <w:r>
        <w:rPr>
          <w:spacing w:val="-77"/>
        </w:rPr>
        <w:t xml:space="preserve"> </w:t>
      </w:r>
      <w:r>
        <w:t>substantial</w:t>
      </w:r>
      <w:r>
        <w:rPr>
          <w:spacing w:val="-3"/>
        </w:rPr>
        <w:t xml:space="preserve"> </w:t>
      </w:r>
      <w:r>
        <w:t>insights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potential.</w:t>
      </w:r>
      <w:r>
        <w:rPr>
          <w:spacing w:val="-3"/>
        </w:rPr>
        <w:t xml:space="preserve"> </w:t>
      </w:r>
      <w:r>
        <w:t>Here's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succinct recap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journey:</w:t>
      </w:r>
    </w:p>
    <w:p>
      <w:pPr>
        <w:pStyle w:val="6"/>
        <w:rPr>
          <w:sz w:val="34"/>
        </w:rPr>
      </w:pPr>
    </w:p>
    <w:p>
      <w:pPr>
        <w:pStyle w:val="6"/>
        <w:spacing w:before="4"/>
        <w:rPr>
          <w:sz w:val="28"/>
        </w:rPr>
      </w:pPr>
    </w:p>
    <w:p>
      <w:pPr>
        <w:spacing w:before="0" w:line="259" w:lineRule="auto"/>
        <w:ind w:left="260" w:right="0" w:firstLine="0"/>
        <w:jc w:val="left"/>
        <w:rPr>
          <w:sz w:val="32"/>
        </w:rPr>
      </w:pPr>
      <w:r>
        <w:rPr>
          <w:b/>
          <w:sz w:val="32"/>
        </w:rPr>
        <w:t>Data</w:t>
      </w:r>
      <w:r>
        <w:rPr>
          <w:b/>
          <w:spacing w:val="20"/>
          <w:sz w:val="32"/>
        </w:rPr>
        <w:t xml:space="preserve"> </w:t>
      </w:r>
      <w:r>
        <w:rPr>
          <w:b/>
          <w:sz w:val="32"/>
        </w:rPr>
        <w:t>Collection</w:t>
      </w:r>
      <w:r>
        <w:rPr>
          <w:b/>
          <w:spacing w:val="23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20"/>
          <w:sz w:val="32"/>
        </w:rPr>
        <w:t xml:space="preserve"> </w:t>
      </w:r>
      <w:r>
        <w:rPr>
          <w:b/>
          <w:sz w:val="32"/>
        </w:rPr>
        <w:t>Loading:</w:t>
      </w:r>
      <w:r>
        <w:rPr>
          <w:b/>
          <w:spacing w:val="22"/>
          <w:sz w:val="32"/>
        </w:rPr>
        <w:t xml:space="preserve"> </w:t>
      </w:r>
      <w:r>
        <w:rPr>
          <w:sz w:val="32"/>
        </w:rPr>
        <w:t>We</w:t>
      </w:r>
      <w:r>
        <w:rPr>
          <w:spacing w:val="20"/>
          <w:sz w:val="32"/>
        </w:rPr>
        <w:t xml:space="preserve"> </w:t>
      </w:r>
      <w:r>
        <w:rPr>
          <w:sz w:val="32"/>
        </w:rPr>
        <w:t>started</w:t>
      </w:r>
      <w:r>
        <w:rPr>
          <w:spacing w:val="20"/>
          <w:sz w:val="32"/>
        </w:rPr>
        <w:t xml:space="preserve"> </w:t>
      </w:r>
      <w:r>
        <w:rPr>
          <w:sz w:val="32"/>
        </w:rPr>
        <w:t>by</w:t>
      </w:r>
      <w:r>
        <w:rPr>
          <w:spacing w:val="20"/>
          <w:sz w:val="32"/>
        </w:rPr>
        <w:t xml:space="preserve"> </w:t>
      </w:r>
      <w:r>
        <w:rPr>
          <w:sz w:val="32"/>
        </w:rPr>
        <w:t>collecting</w:t>
      </w:r>
      <w:r>
        <w:rPr>
          <w:spacing w:val="20"/>
          <w:sz w:val="32"/>
        </w:rPr>
        <w:t xml:space="preserve"> </w:t>
      </w:r>
      <w:r>
        <w:rPr>
          <w:sz w:val="32"/>
        </w:rPr>
        <w:t>and</w:t>
      </w:r>
      <w:r>
        <w:rPr>
          <w:spacing w:val="20"/>
          <w:sz w:val="32"/>
        </w:rPr>
        <w:t xml:space="preserve"> </w:t>
      </w:r>
      <w:r>
        <w:rPr>
          <w:sz w:val="32"/>
        </w:rPr>
        <w:t>loading</w:t>
      </w:r>
      <w:r>
        <w:rPr>
          <w:spacing w:val="-77"/>
          <w:sz w:val="32"/>
        </w:rPr>
        <w:t xml:space="preserve"> </w:t>
      </w:r>
      <w:r>
        <w:rPr>
          <w:sz w:val="32"/>
        </w:rPr>
        <w:t>historical</w:t>
      </w:r>
      <w:r>
        <w:rPr>
          <w:spacing w:val="-3"/>
          <w:sz w:val="32"/>
        </w:rPr>
        <w:t xml:space="preserve"> </w:t>
      </w:r>
      <w:r>
        <w:rPr>
          <w:sz w:val="32"/>
        </w:rPr>
        <w:t>sales data,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foundation of</w:t>
      </w:r>
      <w:r>
        <w:rPr>
          <w:spacing w:val="-1"/>
          <w:sz w:val="32"/>
        </w:rPr>
        <w:t xml:space="preserve"> </w:t>
      </w:r>
      <w:r>
        <w:rPr>
          <w:sz w:val="32"/>
        </w:rPr>
        <w:t>our</w:t>
      </w:r>
      <w:r>
        <w:rPr>
          <w:spacing w:val="-2"/>
          <w:sz w:val="32"/>
        </w:rPr>
        <w:t xml:space="preserve"> </w:t>
      </w:r>
      <w:r>
        <w:rPr>
          <w:sz w:val="32"/>
        </w:rPr>
        <w:t>project.</w:t>
      </w:r>
    </w:p>
    <w:p>
      <w:pPr>
        <w:pStyle w:val="6"/>
        <w:rPr>
          <w:sz w:val="34"/>
        </w:rPr>
      </w:pPr>
    </w:p>
    <w:p>
      <w:pPr>
        <w:pStyle w:val="6"/>
        <w:spacing w:before="5"/>
        <w:rPr>
          <w:sz w:val="28"/>
        </w:rPr>
      </w:pPr>
    </w:p>
    <w:p>
      <w:pPr>
        <w:tabs>
          <w:tab w:val="left" w:pos="2147"/>
          <w:tab w:val="left" w:pos="3024"/>
          <w:tab w:val="left" w:pos="4398"/>
          <w:tab w:val="left" w:pos="5620"/>
          <w:tab w:val="left" w:pos="6497"/>
          <w:tab w:val="left" w:pos="7818"/>
          <w:tab w:val="left" w:pos="8926"/>
        </w:tabs>
        <w:spacing w:before="0" w:line="259" w:lineRule="auto"/>
        <w:ind w:left="260" w:right="361" w:firstLine="0"/>
        <w:jc w:val="left"/>
        <w:rPr>
          <w:sz w:val="32"/>
        </w:rPr>
      </w:pPr>
      <w:r>
        <w:rPr>
          <w:b/>
          <w:sz w:val="32"/>
        </w:rPr>
        <w:t>Exploratory</w:t>
      </w:r>
      <w:r>
        <w:rPr>
          <w:b/>
          <w:sz w:val="32"/>
        </w:rPr>
        <w:tab/>
      </w:r>
      <w:r>
        <w:rPr>
          <w:b/>
          <w:sz w:val="32"/>
        </w:rPr>
        <w:t>Data</w:t>
      </w:r>
      <w:r>
        <w:rPr>
          <w:b/>
          <w:sz w:val="32"/>
        </w:rPr>
        <w:tab/>
      </w:r>
      <w:r>
        <w:rPr>
          <w:b/>
          <w:sz w:val="32"/>
        </w:rPr>
        <w:t>Analysis</w:t>
      </w:r>
      <w:r>
        <w:rPr>
          <w:b/>
          <w:sz w:val="32"/>
        </w:rPr>
        <w:tab/>
      </w:r>
      <w:r>
        <w:rPr>
          <w:b/>
          <w:sz w:val="32"/>
        </w:rPr>
        <w:t>(EDA):</w:t>
      </w:r>
      <w:r>
        <w:rPr>
          <w:b/>
          <w:sz w:val="32"/>
        </w:rPr>
        <w:tab/>
      </w:r>
      <w:r>
        <w:rPr>
          <w:sz w:val="32"/>
        </w:rPr>
        <w:t>EDA</w:t>
      </w:r>
      <w:r>
        <w:rPr>
          <w:sz w:val="32"/>
        </w:rPr>
        <w:tab/>
      </w:r>
      <w:r>
        <w:rPr>
          <w:sz w:val="32"/>
        </w:rPr>
        <w:t>unveiled</w:t>
      </w:r>
      <w:r>
        <w:rPr>
          <w:sz w:val="32"/>
        </w:rPr>
        <w:tab/>
      </w:r>
      <w:r>
        <w:rPr>
          <w:sz w:val="32"/>
        </w:rPr>
        <w:t>critical</w:t>
      </w:r>
      <w:r>
        <w:rPr>
          <w:sz w:val="32"/>
        </w:rPr>
        <w:tab/>
      </w:r>
      <w:r>
        <w:rPr>
          <w:spacing w:val="-1"/>
          <w:sz w:val="32"/>
        </w:rPr>
        <w:t>insights,</w:t>
      </w:r>
      <w:r>
        <w:rPr>
          <w:spacing w:val="-77"/>
          <w:sz w:val="32"/>
        </w:rPr>
        <w:t xml:space="preserve"> </w:t>
      </w:r>
      <w:r>
        <w:rPr>
          <w:sz w:val="32"/>
        </w:rPr>
        <w:t>allowing</w:t>
      </w:r>
      <w:r>
        <w:rPr>
          <w:spacing w:val="-1"/>
          <w:sz w:val="32"/>
        </w:rPr>
        <w:t xml:space="preserve"> </w:t>
      </w:r>
      <w:r>
        <w:rPr>
          <w:sz w:val="32"/>
        </w:rPr>
        <w:t>us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understand</w:t>
      </w:r>
      <w:r>
        <w:rPr>
          <w:spacing w:val="1"/>
          <w:sz w:val="32"/>
        </w:rPr>
        <w:t xml:space="preserve"> </w:t>
      </w:r>
      <w:r>
        <w:rPr>
          <w:sz w:val="32"/>
        </w:rPr>
        <w:t>data</w:t>
      </w:r>
      <w:r>
        <w:rPr>
          <w:spacing w:val="-2"/>
          <w:sz w:val="32"/>
        </w:rPr>
        <w:t xml:space="preserve"> </w:t>
      </w:r>
      <w:r>
        <w:rPr>
          <w:sz w:val="32"/>
        </w:rPr>
        <w:t>trends,</w:t>
      </w:r>
      <w:r>
        <w:rPr>
          <w:spacing w:val="-3"/>
          <w:sz w:val="32"/>
        </w:rPr>
        <w:t xml:space="preserve"> </w:t>
      </w:r>
      <w:r>
        <w:rPr>
          <w:sz w:val="32"/>
        </w:rPr>
        <w:t>patterns,</w:t>
      </w:r>
      <w:r>
        <w:rPr>
          <w:spacing w:val="-1"/>
          <w:sz w:val="32"/>
        </w:rPr>
        <w:t xml:space="preserve"> </w:t>
      </w:r>
      <w:r>
        <w:rPr>
          <w:sz w:val="32"/>
        </w:rPr>
        <w:t>and relationships.</w:t>
      </w:r>
    </w:p>
    <w:p>
      <w:pPr>
        <w:pStyle w:val="6"/>
        <w:rPr>
          <w:sz w:val="34"/>
        </w:rPr>
      </w:pPr>
    </w:p>
    <w:p>
      <w:pPr>
        <w:pStyle w:val="6"/>
        <w:spacing w:before="2"/>
        <w:rPr>
          <w:sz w:val="28"/>
        </w:rPr>
      </w:pPr>
    </w:p>
    <w:p>
      <w:pPr>
        <w:pStyle w:val="6"/>
        <w:spacing w:line="259" w:lineRule="auto"/>
        <w:ind w:left="260" w:right="639"/>
      </w:pPr>
      <w:r>
        <w:rPr>
          <w:b/>
        </w:rPr>
        <w:t>Data Preprocessing:</w:t>
      </w:r>
      <w:r>
        <w:rPr>
          <w:b/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meticulously</w:t>
      </w:r>
      <w:r>
        <w:rPr>
          <w:spacing w:val="1"/>
        </w:rPr>
        <w:t xml:space="preserve"> </w:t>
      </w:r>
      <w:r>
        <w:t>prepared the data, ensuring</w:t>
      </w:r>
      <w:r>
        <w:rPr>
          <w:spacing w:val="1"/>
        </w:rPr>
        <w:t xml:space="preserve"> </w:t>
      </w:r>
      <w:r>
        <w:t>it was</w:t>
      </w:r>
      <w:r>
        <w:rPr>
          <w:spacing w:val="-77"/>
        </w:rPr>
        <w:t xml:space="preserve"> </w:t>
      </w:r>
      <w:r>
        <w:t>clean</w:t>
      </w:r>
      <w:r>
        <w:rPr>
          <w:spacing w:val="-2"/>
        </w:rPr>
        <w:t xml:space="preserve"> </w:t>
      </w:r>
      <w:r>
        <w:t>and primed</w:t>
      </w:r>
      <w:r>
        <w:rPr>
          <w:spacing w:val="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modeling.</w:t>
      </w:r>
    </w:p>
    <w:p>
      <w:pPr>
        <w:spacing w:after="0" w:line="259" w:lineRule="auto"/>
        <w:sectPr>
          <w:pgSz w:w="11910" w:h="16840"/>
          <w:pgMar w:top="1580" w:right="720" w:bottom="280" w:left="8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>
      <w:pPr>
        <w:spacing w:before="255"/>
        <w:ind w:left="1030" w:right="1126" w:firstLine="0"/>
        <w:jc w:val="center"/>
        <w:rPr>
          <w:rFonts w:ascii="Arial Black"/>
          <w:sz w:val="28"/>
        </w:rPr>
      </w:pPr>
      <w:r>
        <w:rPr>
          <w:rFonts w:ascii="Arial Black"/>
          <w:color w:val="C45811"/>
          <w:sz w:val="28"/>
        </w:rPr>
        <w:t>Future</w:t>
      </w:r>
      <w:r>
        <w:rPr>
          <w:rFonts w:ascii="Arial Black"/>
          <w:color w:val="C45811"/>
          <w:spacing w:val="-2"/>
          <w:sz w:val="28"/>
        </w:rPr>
        <w:t xml:space="preserve"> </w:t>
      </w:r>
      <w:r>
        <w:rPr>
          <w:rFonts w:ascii="Arial Black"/>
          <w:color w:val="C45811"/>
          <w:sz w:val="28"/>
        </w:rPr>
        <w:t>Sales Prediction</w:t>
      </w:r>
    </w:p>
    <w:p>
      <w:pPr>
        <w:pStyle w:val="6"/>
        <w:rPr>
          <w:rFonts w:ascii="Arial Black"/>
          <w:sz w:val="40"/>
        </w:rPr>
      </w:pPr>
    </w:p>
    <w:p>
      <w:pPr>
        <w:pStyle w:val="3"/>
        <w:spacing w:before="287"/>
        <w:rPr>
          <w:u w:val="none"/>
        </w:rPr>
      </w:pPr>
      <w:r>
        <w:rPr>
          <w:u w:val="none"/>
        </w:rPr>
        <w:t>Introduction:</w:t>
      </w:r>
    </w:p>
    <w:p>
      <w:pPr>
        <w:spacing w:before="193" w:line="259" w:lineRule="auto"/>
        <w:ind w:left="260" w:right="355" w:firstLine="1440"/>
        <w:jc w:val="both"/>
        <w:rPr>
          <w:sz w:val="28"/>
        </w:rPr>
      </w:pP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today's</w:t>
      </w:r>
      <w:r>
        <w:rPr>
          <w:spacing w:val="1"/>
          <w:sz w:val="28"/>
        </w:rPr>
        <w:t xml:space="preserve"> </w:t>
      </w:r>
      <w:r>
        <w:rPr>
          <w:sz w:val="28"/>
        </w:rPr>
        <w:t>rapidly</w:t>
      </w:r>
      <w:r>
        <w:rPr>
          <w:spacing w:val="1"/>
          <w:sz w:val="28"/>
        </w:rPr>
        <w:t xml:space="preserve"> </w:t>
      </w:r>
      <w:r>
        <w:rPr>
          <w:sz w:val="28"/>
        </w:rPr>
        <w:t>changing</w:t>
      </w:r>
      <w:r>
        <w:rPr>
          <w:spacing w:val="1"/>
          <w:sz w:val="28"/>
        </w:rPr>
        <w:t xml:space="preserve"> </w:t>
      </w:r>
      <w:r>
        <w:rPr>
          <w:sz w:val="28"/>
        </w:rPr>
        <w:t>business</w:t>
      </w:r>
      <w:r>
        <w:rPr>
          <w:spacing w:val="1"/>
          <w:sz w:val="28"/>
        </w:rPr>
        <w:t xml:space="preserve"> </w:t>
      </w:r>
      <w:r>
        <w:rPr>
          <w:sz w:val="28"/>
        </w:rPr>
        <w:t>landscape,</w:t>
      </w:r>
      <w:r>
        <w:rPr>
          <w:spacing w:val="1"/>
          <w:sz w:val="28"/>
        </w:rPr>
        <w:t xml:space="preserve"> </w:t>
      </w:r>
      <w:r>
        <w:rPr>
          <w:sz w:val="28"/>
        </w:rPr>
        <w:t>organizations</w:t>
      </w:r>
      <w:r>
        <w:rPr>
          <w:spacing w:val="1"/>
          <w:sz w:val="28"/>
        </w:rPr>
        <w:t xml:space="preserve"> </w:t>
      </w:r>
      <w:r>
        <w:rPr>
          <w:sz w:val="28"/>
        </w:rPr>
        <w:t>across</w:t>
      </w:r>
      <w:r>
        <w:rPr>
          <w:spacing w:val="1"/>
          <w:sz w:val="28"/>
        </w:rPr>
        <w:t xml:space="preserve"> </w:t>
      </w:r>
      <w:r>
        <w:rPr>
          <w:sz w:val="28"/>
        </w:rPr>
        <w:t>various industries are seeking ways to optimize their operations, reduce risks, and</w:t>
      </w:r>
      <w:r>
        <w:rPr>
          <w:spacing w:val="1"/>
          <w:sz w:val="28"/>
        </w:rPr>
        <w:t xml:space="preserve"> </w:t>
      </w:r>
      <w:r>
        <w:rPr>
          <w:sz w:val="28"/>
        </w:rPr>
        <w:t>enhance decision-making. One key aspect of achieving these goals is the ability to</w:t>
      </w:r>
      <w:r>
        <w:rPr>
          <w:spacing w:val="1"/>
          <w:sz w:val="28"/>
        </w:rPr>
        <w:t xml:space="preserve"> </w:t>
      </w:r>
      <w:r>
        <w:rPr>
          <w:sz w:val="28"/>
        </w:rPr>
        <w:t>accurately predict future sales. Sales prediction is crucial for inventory management,</w:t>
      </w:r>
      <w:r>
        <w:rPr>
          <w:spacing w:val="1"/>
          <w:sz w:val="28"/>
        </w:rPr>
        <w:t xml:space="preserve"> </w:t>
      </w:r>
      <w:r>
        <w:rPr>
          <w:sz w:val="28"/>
        </w:rPr>
        <w:t>financial planning, and overall business strategy. Machine learning, with its predictive</w:t>
      </w:r>
      <w:r>
        <w:rPr>
          <w:spacing w:val="1"/>
          <w:sz w:val="28"/>
        </w:rPr>
        <w:t xml:space="preserve"> </w:t>
      </w:r>
      <w:r>
        <w:rPr>
          <w:sz w:val="28"/>
        </w:rPr>
        <w:t>capabilities,</w:t>
      </w:r>
      <w:r>
        <w:rPr>
          <w:spacing w:val="-2"/>
          <w:sz w:val="28"/>
        </w:rPr>
        <w:t xml:space="preserve"> </w:t>
      </w:r>
      <w:r>
        <w:rPr>
          <w:sz w:val="28"/>
        </w:rPr>
        <w:t>offers a</w:t>
      </w:r>
      <w:r>
        <w:rPr>
          <w:spacing w:val="-4"/>
          <w:sz w:val="28"/>
        </w:rPr>
        <w:t xml:space="preserve"> </w:t>
      </w:r>
      <w:r>
        <w:rPr>
          <w:sz w:val="28"/>
        </w:rPr>
        <w:t>powerful tool for solving this challenge.</w:t>
      </w:r>
    </w:p>
    <w:p>
      <w:pPr>
        <w:pStyle w:val="6"/>
        <w:rPr>
          <w:sz w:val="30"/>
        </w:rPr>
      </w:pPr>
    </w:p>
    <w:p>
      <w:pPr>
        <w:pStyle w:val="6"/>
        <w:spacing w:before="8"/>
        <w:rPr>
          <w:sz w:val="27"/>
        </w:rPr>
      </w:pPr>
    </w:p>
    <w:p>
      <w:pPr>
        <w:pStyle w:val="8"/>
        <w:numPr>
          <w:ilvl w:val="0"/>
          <w:numId w:val="8"/>
        </w:numPr>
        <w:tabs>
          <w:tab w:val="left" w:pos="981"/>
          <w:tab w:val="clear" w:pos="420"/>
        </w:tabs>
        <w:spacing w:before="0" w:after="0" w:line="259" w:lineRule="auto"/>
        <w:ind w:left="420" w:leftChars="0" w:right="361" w:rightChars="0" w:hanging="420" w:firstLineChars="0"/>
        <w:jc w:val="both"/>
        <w:rPr>
          <w:rFonts w:ascii="Wingdings" w:hAnsi="Wingdings"/>
          <w:sz w:val="28"/>
        </w:rPr>
      </w:pPr>
      <w:r>
        <w:rPr>
          <w:spacing w:val="-1"/>
          <w:sz w:val="28"/>
        </w:rPr>
        <w:t>This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project</w:t>
      </w:r>
      <w:r>
        <w:rPr>
          <w:spacing w:val="-14"/>
          <w:sz w:val="28"/>
        </w:rPr>
        <w:t xml:space="preserve"> </w:t>
      </w:r>
      <w:r>
        <w:rPr>
          <w:sz w:val="28"/>
        </w:rPr>
        <w:t>aims</w:t>
      </w:r>
      <w:r>
        <w:rPr>
          <w:spacing w:val="-17"/>
          <w:sz w:val="28"/>
        </w:rPr>
        <w:t xml:space="preserve"> </w:t>
      </w:r>
      <w:r>
        <w:rPr>
          <w:sz w:val="28"/>
        </w:rPr>
        <w:t>to</w:t>
      </w:r>
      <w:r>
        <w:rPr>
          <w:spacing w:val="-14"/>
          <w:sz w:val="28"/>
        </w:rPr>
        <w:t xml:space="preserve"> </w:t>
      </w:r>
      <w:r>
        <w:rPr>
          <w:sz w:val="28"/>
        </w:rPr>
        <w:t>develop</w:t>
      </w:r>
      <w:r>
        <w:rPr>
          <w:spacing w:val="-14"/>
          <w:sz w:val="28"/>
        </w:rPr>
        <w:t xml:space="preserve"> </w:t>
      </w:r>
      <w:r>
        <w:rPr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z w:val="28"/>
        </w:rPr>
        <w:t>robust</w:t>
      </w:r>
      <w:r>
        <w:rPr>
          <w:spacing w:val="-14"/>
          <w:sz w:val="28"/>
        </w:rPr>
        <w:t xml:space="preserve"> </w:t>
      </w:r>
      <w:r>
        <w:rPr>
          <w:sz w:val="28"/>
        </w:rPr>
        <w:t>future</w:t>
      </w:r>
      <w:r>
        <w:rPr>
          <w:spacing w:val="-17"/>
          <w:sz w:val="28"/>
        </w:rPr>
        <w:t xml:space="preserve"> </w:t>
      </w:r>
      <w:r>
        <w:rPr>
          <w:sz w:val="28"/>
        </w:rPr>
        <w:t>sales</w:t>
      </w:r>
      <w:r>
        <w:rPr>
          <w:spacing w:val="-17"/>
          <w:sz w:val="28"/>
        </w:rPr>
        <w:t xml:space="preserve"> </w:t>
      </w:r>
      <w:r>
        <w:rPr>
          <w:sz w:val="28"/>
        </w:rPr>
        <w:t>prediction</w:t>
      </w:r>
      <w:r>
        <w:rPr>
          <w:spacing w:val="-14"/>
          <w:sz w:val="28"/>
        </w:rPr>
        <w:t xml:space="preserve"> </w:t>
      </w:r>
      <w:r>
        <w:rPr>
          <w:sz w:val="28"/>
        </w:rPr>
        <w:t>model</w:t>
      </w:r>
      <w:r>
        <w:rPr>
          <w:spacing w:val="-15"/>
          <w:sz w:val="28"/>
        </w:rPr>
        <w:t xml:space="preserve"> </w:t>
      </w:r>
      <w:r>
        <w:rPr>
          <w:sz w:val="28"/>
        </w:rPr>
        <w:t>using</w:t>
      </w:r>
      <w:r>
        <w:rPr>
          <w:spacing w:val="-14"/>
          <w:sz w:val="28"/>
        </w:rPr>
        <w:t xml:space="preserve"> </w:t>
      </w:r>
      <w:r>
        <w:rPr>
          <w:sz w:val="28"/>
        </w:rPr>
        <w:t>machine</w:t>
      </w:r>
      <w:r>
        <w:rPr>
          <w:spacing w:val="-68"/>
          <w:sz w:val="28"/>
        </w:rPr>
        <w:t xml:space="preserve"> </w:t>
      </w:r>
      <w:r>
        <w:rPr>
          <w:sz w:val="28"/>
        </w:rPr>
        <w:t>learning techniques. By analyzing historical sales data, we will leverage the</w:t>
      </w:r>
      <w:r>
        <w:rPr>
          <w:spacing w:val="1"/>
          <w:sz w:val="28"/>
        </w:rPr>
        <w:t xml:space="preserve"> </w:t>
      </w:r>
      <w:r>
        <w:rPr>
          <w:sz w:val="28"/>
        </w:rPr>
        <w:t>power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data-driven insights</w:t>
      </w:r>
      <w:r>
        <w:rPr>
          <w:spacing w:val="1"/>
          <w:sz w:val="28"/>
        </w:rPr>
        <w:t xml:space="preserve"> </w:t>
      </w:r>
      <w:r>
        <w:rPr>
          <w:sz w:val="28"/>
        </w:rPr>
        <w:t>to forecast</w:t>
      </w:r>
      <w:r>
        <w:rPr>
          <w:spacing w:val="1"/>
          <w:sz w:val="28"/>
        </w:rPr>
        <w:t xml:space="preserve"> </w:t>
      </w:r>
      <w:r>
        <w:rPr>
          <w:sz w:val="28"/>
        </w:rPr>
        <w:t>future</w:t>
      </w:r>
      <w:r>
        <w:rPr>
          <w:spacing w:val="-1"/>
          <w:sz w:val="28"/>
        </w:rPr>
        <w:t xml:space="preserve"> </w:t>
      </w:r>
      <w:r>
        <w:rPr>
          <w:sz w:val="28"/>
        </w:rPr>
        <w:t>sales</w:t>
      </w:r>
      <w:r>
        <w:rPr>
          <w:spacing w:val="1"/>
          <w:sz w:val="28"/>
        </w:rPr>
        <w:t xml:space="preserve"> </w:t>
      </w:r>
      <w:r>
        <w:rPr>
          <w:sz w:val="28"/>
        </w:rPr>
        <w:t>trends.</w:t>
      </w:r>
    </w:p>
    <w:p>
      <w:pPr>
        <w:spacing w:after="0" w:line="259" w:lineRule="auto"/>
        <w:jc w:val="both"/>
        <w:rPr>
          <w:rFonts w:ascii="Wingdings" w:hAnsi="Wingdings"/>
          <w:sz w:val="28"/>
        </w:rPr>
      </w:pPr>
    </w:p>
    <w:p>
      <w:pPr>
        <w:spacing w:after="0" w:line="259" w:lineRule="auto"/>
        <w:jc w:val="both"/>
        <w:rPr>
          <w:rFonts w:ascii="Wingdings" w:hAnsi="Wingdings"/>
          <w:sz w:val="28"/>
        </w:rPr>
      </w:pPr>
    </w:p>
    <w:p>
      <w:pPr>
        <w:spacing w:after="0" w:line="259" w:lineRule="auto"/>
        <w:jc w:val="both"/>
        <w:rPr>
          <w:rFonts w:ascii="Wingdings" w:hAnsi="Wingdings"/>
          <w:sz w:val="28"/>
        </w:rPr>
      </w:pPr>
    </w:p>
    <w:p>
      <w:pPr>
        <w:spacing w:after="0" w:line="259" w:lineRule="auto"/>
        <w:jc w:val="both"/>
        <w:rPr>
          <w:sz w:val="28"/>
        </w:rPr>
      </w:pPr>
    </w:p>
    <w:p>
      <w:pPr>
        <w:numPr>
          <w:ilvl w:val="0"/>
          <w:numId w:val="8"/>
        </w:numPr>
        <w:tabs>
          <w:tab w:val="clear" w:pos="420"/>
        </w:tabs>
        <w:spacing w:after="0" w:line="259" w:lineRule="auto"/>
        <w:ind w:left="420" w:leftChars="0" w:right="0" w:rightChars="0" w:hanging="420" w:firstLineChars="0"/>
        <w:jc w:val="both"/>
        <w:rPr>
          <w:rFonts w:ascii="Wingdings" w:hAnsi="Wingdings"/>
          <w:sz w:val="28"/>
        </w:rPr>
      </w:pPr>
      <w:r>
        <w:rPr>
          <w:sz w:val="28"/>
        </w:rPr>
        <w:t>This future sales prediction project using machine learning holds the promise of</w:t>
      </w:r>
      <w:r>
        <w:rPr>
          <w:spacing w:val="1"/>
          <w:sz w:val="28"/>
        </w:rPr>
        <w:t xml:space="preserve"> </w:t>
      </w:r>
      <w:r>
        <w:rPr>
          <w:sz w:val="28"/>
        </w:rPr>
        <w:t>transforming</w:t>
      </w:r>
      <w:r>
        <w:rPr>
          <w:spacing w:val="1"/>
          <w:sz w:val="28"/>
        </w:rPr>
        <w:t xml:space="preserve"> </w:t>
      </w:r>
      <w:r>
        <w:rPr>
          <w:sz w:val="28"/>
        </w:rPr>
        <w:t>how</w:t>
      </w:r>
      <w:r>
        <w:rPr>
          <w:spacing w:val="1"/>
          <w:sz w:val="28"/>
        </w:rPr>
        <w:t xml:space="preserve"> </w:t>
      </w:r>
      <w:r>
        <w:rPr>
          <w:sz w:val="28"/>
        </w:rPr>
        <w:t>businesses</w:t>
      </w:r>
      <w:r>
        <w:rPr>
          <w:spacing w:val="1"/>
          <w:sz w:val="28"/>
        </w:rPr>
        <w:t xml:space="preserve"> </w:t>
      </w:r>
      <w:r>
        <w:rPr>
          <w:sz w:val="28"/>
        </w:rPr>
        <w:t>plan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execute</w:t>
      </w:r>
      <w:r>
        <w:rPr>
          <w:spacing w:val="1"/>
          <w:sz w:val="28"/>
        </w:rPr>
        <w:t xml:space="preserve"> </w:t>
      </w:r>
      <w:r>
        <w:rPr>
          <w:sz w:val="28"/>
        </w:rPr>
        <w:t>their</w:t>
      </w:r>
      <w:r>
        <w:rPr>
          <w:spacing w:val="1"/>
          <w:sz w:val="28"/>
        </w:rPr>
        <w:t xml:space="preserve"> </w:t>
      </w:r>
      <w:r>
        <w:rPr>
          <w:sz w:val="28"/>
        </w:rPr>
        <w:t>sales</w:t>
      </w:r>
      <w:r>
        <w:rPr>
          <w:spacing w:val="1"/>
          <w:sz w:val="28"/>
        </w:rPr>
        <w:t xml:space="preserve"> </w:t>
      </w:r>
      <w:r>
        <w:rPr>
          <w:sz w:val="28"/>
        </w:rPr>
        <w:t>strategies.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r>
        <w:rPr>
          <w:sz w:val="28"/>
        </w:rPr>
        <w:t>harnessing the power of historical sales data and advanced machine learning</w:t>
      </w:r>
      <w:r>
        <w:rPr>
          <w:spacing w:val="1"/>
          <w:sz w:val="28"/>
        </w:rPr>
        <w:t xml:space="preserve"> </w:t>
      </w:r>
      <w:r>
        <w:rPr>
          <w:sz w:val="28"/>
        </w:rPr>
        <w:t>techniques, we aim to provide organizations with more accurate, timely, and</w:t>
      </w:r>
      <w:r>
        <w:rPr>
          <w:spacing w:val="1"/>
          <w:sz w:val="28"/>
        </w:rPr>
        <w:t xml:space="preserve"> </w:t>
      </w:r>
      <w:r>
        <w:rPr>
          <w:sz w:val="28"/>
        </w:rPr>
        <w:t>actionable</w:t>
      </w:r>
      <w:r>
        <w:rPr>
          <w:spacing w:val="-11"/>
          <w:sz w:val="28"/>
        </w:rPr>
        <w:t xml:space="preserve"> </w:t>
      </w:r>
      <w:r>
        <w:rPr>
          <w:sz w:val="28"/>
        </w:rPr>
        <w:t>sales</w:t>
      </w:r>
      <w:r>
        <w:rPr>
          <w:spacing w:val="-10"/>
          <w:sz w:val="28"/>
        </w:rPr>
        <w:t xml:space="preserve"> </w:t>
      </w:r>
      <w:r>
        <w:rPr>
          <w:sz w:val="28"/>
        </w:rPr>
        <w:t>forecasts.</w:t>
      </w:r>
      <w:r>
        <w:rPr>
          <w:spacing w:val="-14"/>
          <w:sz w:val="28"/>
        </w:rPr>
        <w:t xml:space="preserve"> </w:t>
      </w:r>
      <w:r>
        <w:rPr>
          <w:sz w:val="28"/>
        </w:rPr>
        <w:t>These</w:t>
      </w:r>
      <w:r>
        <w:rPr>
          <w:spacing w:val="-13"/>
          <w:sz w:val="28"/>
        </w:rPr>
        <w:t xml:space="preserve"> </w:t>
      </w:r>
      <w:r>
        <w:rPr>
          <w:sz w:val="28"/>
        </w:rPr>
        <w:t>forecasts</w:t>
      </w:r>
      <w:r>
        <w:rPr>
          <w:spacing w:val="-13"/>
          <w:sz w:val="28"/>
        </w:rPr>
        <w:t xml:space="preserve"> </w:t>
      </w:r>
      <w:r>
        <w:rPr>
          <w:sz w:val="28"/>
        </w:rPr>
        <w:t>can</w:t>
      </w:r>
      <w:r>
        <w:rPr>
          <w:spacing w:val="-12"/>
          <w:sz w:val="28"/>
        </w:rPr>
        <w:t xml:space="preserve"> </w:t>
      </w:r>
      <w:r>
        <w:rPr>
          <w:sz w:val="28"/>
        </w:rPr>
        <w:t>drive</w:t>
      </w:r>
      <w:r>
        <w:rPr>
          <w:spacing w:val="-13"/>
          <w:sz w:val="28"/>
        </w:rPr>
        <w:t xml:space="preserve"> </w:t>
      </w:r>
      <w:r>
        <w:rPr>
          <w:sz w:val="28"/>
        </w:rPr>
        <w:t>growth,</w:t>
      </w:r>
      <w:r>
        <w:rPr>
          <w:spacing w:val="-13"/>
          <w:sz w:val="28"/>
        </w:rPr>
        <w:t xml:space="preserve"> </w:t>
      </w:r>
      <w:r>
        <w:rPr>
          <w:sz w:val="28"/>
        </w:rPr>
        <w:t>optimize</w:t>
      </w:r>
      <w:r>
        <w:rPr>
          <w:spacing w:val="-13"/>
          <w:sz w:val="28"/>
        </w:rPr>
        <w:t xml:space="preserve"> </w:t>
      </w:r>
      <w:r>
        <w:rPr>
          <w:sz w:val="28"/>
        </w:rPr>
        <w:t>operations,</w:t>
      </w:r>
      <w:r>
        <w:rPr>
          <w:spacing w:val="-68"/>
          <w:sz w:val="28"/>
        </w:rPr>
        <w:t xml:space="preserve"> </w:t>
      </w:r>
      <w:r>
        <w:rPr>
          <w:sz w:val="28"/>
        </w:rPr>
        <w:t>and empower businesses to make data-informed decisions in an ever-evolving</w:t>
      </w:r>
      <w:r>
        <w:rPr>
          <w:spacing w:val="1"/>
          <w:sz w:val="28"/>
        </w:rPr>
        <w:t xml:space="preserve"> </w:t>
      </w:r>
      <w:r>
        <w:rPr>
          <w:sz w:val="28"/>
        </w:rPr>
        <w:t>market.</w:t>
      </w:r>
      <w:r>
        <w:rPr>
          <w:spacing w:val="-8"/>
          <w:sz w:val="28"/>
        </w:rPr>
        <w:t xml:space="preserve"> </w:t>
      </w:r>
      <w:r>
        <w:rPr>
          <w:sz w:val="28"/>
        </w:rPr>
        <w:t>This</w:t>
      </w:r>
      <w:r>
        <w:rPr>
          <w:spacing w:val="-7"/>
          <w:sz w:val="28"/>
        </w:rPr>
        <w:t xml:space="preserve"> </w:t>
      </w:r>
      <w:r>
        <w:rPr>
          <w:sz w:val="28"/>
        </w:rPr>
        <w:t>project</w:t>
      </w:r>
      <w:r>
        <w:rPr>
          <w:spacing w:val="-7"/>
          <w:sz w:val="28"/>
        </w:rPr>
        <w:t xml:space="preserve"> </w:t>
      </w:r>
      <w:r>
        <w:rPr>
          <w:sz w:val="28"/>
        </w:rPr>
        <w:t>represents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step</w:t>
      </w:r>
      <w:r>
        <w:rPr>
          <w:spacing w:val="-7"/>
          <w:sz w:val="28"/>
        </w:rPr>
        <w:t xml:space="preserve"> </w:t>
      </w:r>
      <w:r>
        <w:rPr>
          <w:sz w:val="28"/>
        </w:rPr>
        <w:t>forward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journey</w:t>
      </w:r>
      <w:r>
        <w:rPr>
          <w:spacing w:val="-6"/>
          <w:sz w:val="28"/>
        </w:rPr>
        <w:t xml:space="preserve"> </w:t>
      </w:r>
      <w:r>
        <w:rPr>
          <w:sz w:val="28"/>
        </w:rPr>
        <w:t>towards</w:t>
      </w:r>
      <w:r>
        <w:rPr>
          <w:spacing w:val="-7"/>
          <w:sz w:val="28"/>
        </w:rPr>
        <w:t xml:space="preserve"> </w:t>
      </w:r>
      <w:r>
        <w:rPr>
          <w:sz w:val="28"/>
        </w:rPr>
        <w:t>data-driven</w:t>
      </w:r>
      <w:r>
        <w:rPr>
          <w:spacing w:val="-67"/>
          <w:sz w:val="28"/>
        </w:rPr>
        <w:t xml:space="preserve"> </w:t>
      </w:r>
      <w:r>
        <w:rPr>
          <w:sz w:val="28"/>
        </w:rPr>
        <w:t>excellence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strategic</w:t>
      </w:r>
      <w:r>
        <w:rPr>
          <w:spacing w:val="-3"/>
          <w:sz w:val="28"/>
        </w:rPr>
        <w:t xml:space="preserve"> </w:t>
      </w:r>
      <w:r>
        <w:rPr>
          <w:sz w:val="28"/>
        </w:rPr>
        <w:t>success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59" w:lineRule="auto"/>
        <w:ind w:right="0" w:rightChars="0"/>
        <w:jc w:val="both"/>
        <w:rPr>
          <w:sz w:val="28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59" w:lineRule="auto"/>
        <w:ind w:right="0" w:rightChars="0"/>
        <w:jc w:val="both"/>
        <w:rPr>
          <w:sz w:val="28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59" w:lineRule="auto"/>
        <w:ind w:right="0" w:rightChars="0"/>
        <w:jc w:val="both"/>
        <w:rPr>
          <w:sz w:val="28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59" w:lineRule="auto"/>
        <w:ind w:right="0" w:rightChars="0"/>
        <w:jc w:val="both"/>
        <w:rPr>
          <w:sz w:val="28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59" w:lineRule="auto"/>
        <w:ind w:right="0" w:rightChars="0"/>
        <w:jc w:val="both"/>
        <w:rPr>
          <w:sz w:val="28"/>
        </w:rPr>
      </w:pPr>
    </w:p>
    <w:p>
      <w:pPr>
        <w:pStyle w:val="3"/>
        <w:ind w:left="245"/>
        <w:rPr>
          <w:u w:val="none"/>
        </w:rPr>
      </w:pPr>
      <w:r>
        <w:rPr>
          <w:u w:val="thick"/>
        </w:rPr>
        <w:t>Data</w:t>
      </w:r>
      <w:r>
        <w:rPr>
          <w:spacing w:val="-3"/>
          <w:u w:val="thick"/>
        </w:rPr>
        <w:t xml:space="preserve"> </w:t>
      </w:r>
      <w:r>
        <w:rPr>
          <w:u w:val="thick"/>
        </w:rPr>
        <w:t>Source</w:t>
      </w:r>
    </w:p>
    <w:p>
      <w:pPr>
        <w:spacing w:before="215" w:line="259" w:lineRule="auto"/>
        <w:ind w:left="260" w:right="945" w:firstLine="60"/>
        <w:jc w:val="left"/>
        <w:rPr>
          <w:sz w:val="28"/>
        </w:rPr>
      </w:pP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good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source for</w:t>
      </w:r>
      <w:r>
        <w:rPr>
          <w:spacing w:val="1"/>
          <w:sz w:val="28"/>
        </w:rPr>
        <w:t xml:space="preserve"> </w:t>
      </w:r>
      <w:r>
        <w:rPr>
          <w:sz w:val="28"/>
        </w:rPr>
        <w:t>house</w:t>
      </w:r>
      <w:r>
        <w:rPr>
          <w:spacing w:val="1"/>
          <w:sz w:val="28"/>
        </w:rPr>
        <w:t xml:space="preserve"> </w:t>
      </w:r>
      <w:r>
        <w:rPr>
          <w:sz w:val="28"/>
        </w:rPr>
        <w:t>price</w:t>
      </w:r>
      <w:r>
        <w:rPr>
          <w:spacing w:val="1"/>
          <w:sz w:val="28"/>
        </w:rPr>
        <w:t xml:space="preserve"> </w:t>
      </w:r>
      <w:r>
        <w:rPr>
          <w:sz w:val="28"/>
        </w:rPr>
        <w:t>prediction</w:t>
      </w:r>
      <w:r>
        <w:rPr>
          <w:spacing w:val="1"/>
          <w:sz w:val="28"/>
        </w:rPr>
        <w:t xml:space="preserve"> </w:t>
      </w:r>
      <w:r>
        <w:rPr>
          <w:sz w:val="28"/>
        </w:rPr>
        <w:t>using</w:t>
      </w:r>
      <w:r>
        <w:rPr>
          <w:spacing w:val="1"/>
          <w:sz w:val="28"/>
        </w:rPr>
        <w:t xml:space="preserve"> </w:t>
      </w:r>
      <w:r>
        <w:rPr>
          <w:sz w:val="28"/>
        </w:rPr>
        <w:t>machine</w:t>
      </w:r>
      <w:r>
        <w:rPr>
          <w:spacing w:val="1"/>
          <w:sz w:val="28"/>
        </w:rPr>
        <w:t xml:space="preserve"> </w:t>
      </w:r>
      <w:r>
        <w:rPr>
          <w:sz w:val="28"/>
        </w:rPr>
        <w:t>learning</w:t>
      </w:r>
      <w:r>
        <w:rPr>
          <w:spacing w:val="1"/>
          <w:sz w:val="28"/>
        </w:rPr>
        <w:t xml:space="preserve"> </w:t>
      </w:r>
      <w:r>
        <w:rPr>
          <w:sz w:val="28"/>
        </w:rPr>
        <w:t>should be</w:t>
      </w:r>
      <w:r>
        <w:rPr>
          <w:spacing w:val="-67"/>
          <w:sz w:val="28"/>
        </w:rPr>
        <w:t xml:space="preserve"> </w:t>
      </w:r>
      <w:r>
        <w:rPr>
          <w:sz w:val="28"/>
        </w:rPr>
        <w:t>Accurate,</w:t>
      </w:r>
      <w:r>
        <w:rPr>
          <w:spacing w:val="-2"/>
          <w:sz w:val="28"/>
        </w:rPr>
        <w:t xml:space="preserve"> </w:t>
      </w:r>
      <w:r>
        <w:rPr>
          <w:sz w:val="28"/>
        </w:rPr>
        <w:t>Complete,</w:t>
      </w:r>
      <w:r>
        <w:rPr>
          <w:spacing w:val="-5"/>
          <w:sz w:val="28"/>
        </w:rPr>
        <w:t xml:space="preserve"> </w:t>
      </w:r>
      <w:r>
        <w:rPr>
          <w:sz w:val="28"/>
        </w:rPr>
        <w:t>Covering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geographic</w:t>
      </w:r>
      <w:r>
        <w:rPr>
          <w:spacing w:val="-4"/>
          <w:sz w:val="28"/>
        </w:rPr>
        <w:t xml:space="preserve"> </w:t>
      </w:r>
      <w:r>
        <w:rPr>
          <w:sz w:val="28"/>
        </w:rPr>
        <w:t>area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interest,</w:t>
      </w:r>
      <w:r>
        <w:rPr>
          <w:spacing w:val="-5"/>
          <w:sz w:val="28"/>
        </w:rPr>
        <w:t xml:space="preserve"> </w:t>
      </w:r>
      <w:r>
        <w:rPr>
          <w:sz w:val="28"/>
        </w:rPr>
        <w:t>Accessible.</w:t>
      </w:r>
    </w:p>
    <w:p>
      <w:pPr>
        <w:spacing w:before="159"/>
        <w:ind w:left="702" w:right="0" w:firstLine="0"/>
        <w:jc w:val="left"/>
        <w:rPr>
          <w:sz w:val="22"/>
        </w:rPr>
      </w:pPr>
      <w:r>
        <w:rPr>
          <w:b/>
          <w:sz w:val="22"/>
        </w:rPr>
        <w:t>Dataset</w:t>
      </w:r>
      <w:r>
        <w:rPr>
          <w:b/>
          <w:spacing w:val="-10"/>
          <w:sz w:val="22"/>
        </w:rPr>
        <w:t xml:space="preserve"> </w:t>
      </w:r>
      <w:r>
        <w:rPr>
          <w:b/>
          <w:sz w:val="22"/>
        </w:rPr>
        <w:t>Link:</w:t>
      </w:r>
      <w:r>
        <w:rPr>
          <w:b/>
          <w:spacing w:val="-11"/>
          <w:sz w:val="22"/>
        </w:rPr>
        <w:t xml:space="preserve"> </w:t>
      </w:r>
      <w:r>
        <w:fldChar w:fldCharType="begin"/>
      </w:r>
      <w:r>
        <w:instrText xml:space="preserve"> HYPERLINK "https://www.kaggle.com/datasets/chakradharmattapalli/future-sales-prediction" \h </w:instrText>
      </w:r>
      <w:r>
        <w:fldChar w:fldCharType="separate"/>
      </w:r>
      <w:r>
        <w:rPr>
          <w:color w:val="0000FF"/>
          <w:sz w:val="22"/>
          <w:u w:val="single" w:color="0000FF"/>
        </w:rPr>
        <w:t>https://www.kaggle.com/datasets/chakradharmattapalli/future</w:t>
      </w:r>
      <w:r>
        <w:rPr>
          <w:color w:val="0000FF"/>
          <w:sz w:val="22"/>
          <w:u w:val="single" w:color="0000FF"/>
        </w:rPr>
        <w:fldChar w:fldCharType="end"/>
      </w:r>
      <w:r>
        <w:fldChar w:fldCharType="begin"/>
      </w:r>
      <w:r>
        <w:instrText xml:space="preserve"> HYPERLINK "https://www.kaggle.com/datasets/chakradharmattapalli/future-sales-prediction" \h </w:instrText>
      </w:r>
      <w:r>
        <w:fldChar w:fldCharType="separate"/>
      </w:r>
      <w:r>
        <w:rPr>
          <w:color w:val="0000FF"/>
          <w:sz w:val="22"/>
          <w:u w:val="single" w:color="0000FF"/>
        </w:rPr>
        <w:t>-</w:t>
      </w:r>
      <w:r>
        <w:rPr>
          <w:color w:val="0000FF"/>
          <w:sz w:val="22"/>
          <w:u w:val="single" w:color="0000FF"/>
        </w:rPr>
        <w:fldChar w:fldCharType="end"/>
      </w:r>
      <w:r>
        <w:fldChar w:fldCharType="begin"/>
      </w:r>
      <w:r>
        <w:instrText xml:space="preserve"> HYPERLINK "https://www.kaggle.com/datasets/chakradharmattapalli/future-sales-prediction" \h </w:instrText>
      </w:r>
      <w:r>
        <w:fldChar w:fldCharType="separate"/>
      </w:r>
      <w:r>
        <w:rPr>
          <w:color w:val="0000FF"/>
          <w:sz w:val="22"/>
          <w:u w:val="single" w:color="0000FF"/>
        </w:rPr>
        <w:t>sales</w:t>
      </w:r>
      <w:r>
        <w:rPr>
          <w:color w:val="0000FF"/>
          <w:sz w:val="22"/>
          <w:u w:val="single" w:color="0000FF"/>
        </w:rPr>
        <w:fldChar w:fldCharType="end"/>
      </w:r>
      <w:r>
        <w:fldChar w:fldCharType="begin"/>
      </w:r>
      <w:r>
        <w:instrText xml:space="preserve"> HYPERLINK "https://www.kaggle.com/datasets/chakradharmattapalli/future-sales-prediction" \h </w:instrText>
      </w:r>
      <w:r>
        <w:fldChar w:fldCharType="separate"/>
      </w:r>
      <w:r>
        <w:rPr>
          <w:color w:val="0000FF"/>
          <w:sz w:val="22"/>
          <w:u w:val="single" w:color="0000FF"/>
        </w:rPr>
        <w:t>-</w:t>
      </w:r>
      <w:r>
        <w:rPr>
          <w:color w:val="0000FF"/>
          <w:sz w:val="22"/>
          <w:u w:val="single" w:color="0000FF"/>
        </w:rPr>
        <w:fldChar w:fldCharType="end"/>
      </w:r>
      <w:r>
        <w:fldChar w:fldCharType="begin"/>
      </w:r>
      <w:r>
        <w:instrText xml:space="preserve"> HYPERLINK "https://www.kaggle.com/datasets/chakradharmattapalli/future-sales-prediction" \h </w:instrText>
      </w:r>
      <w:r>
        <w:fldChar w:fldCharType="separate"/>
      </w:r>
      <w:r>
        <w:rPr>
          <w:color w:val="0000FF"/>
          <w:sz w:val="22"/>
          <w:u w:val="single" w:color="0000FF"/>
        </w:rPr>
        <w:t>prediction</w:t>
      </w:r>
      <w:r>
        <w:rPr>
          <w:color w:val="0000FF"/>
          <w:sz w:val="22"/>
          <w:u w:val="single" w:color="0000FF"/>
        </w:rPr>
        <w:fldChar w:fldCharType="end"/>
      </w:r>
    </w:p>
    <w:p>
      <w:pPr>
        <w:widowControl w:val="0"/>
        <w:numPr>
          <w:numId w:val="0"/>
        </w:numPr>
        <w:autoSpaceDE w:val="0"/>
        <w:autoSpaceDN w:val="0"/>
        <w:spacing w:before="0" w:after="0" w:line="259" w:lineRule="auto"/>
        <w:ind w:right="0" w:rightChars="0"/>
        <w:jc w:val="both"/>
        <w:rPr>
          <w:sz w:val="28"/>
        </w:rPr>
        <w:sectPr>
          <w:pgSz w:w="11910" w:h="16840"/>
          <w:pgMar w:top="1360" w:right="720" w:bottom="280" w:left="8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>
      <w:pPr>
        <w:pStyle w:val="8"/>
        <w:numPr>
          <w:numId w:val="0"/>
        </w:numPr>
        <w:tabs>
          <w:tab w:val="left" w:pos="981"/>
        </w:tabs>
        <w:spacing w:before="190" w:after="0" w:line="259" w:lineRule="auto"/>
        <w:ind w:right="355" w:rightChars="0"/>
        <w:jc w:val="both"/>
        <w:rPr>
          <w:rFonts w:ascii="Wingdings" w:hAnsi="Wingdings"/>
          <w:sz w:val="2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794385</wp:posOffset>
            </wp:positionH>
            <wp:positionV relativeFrom="paragraph">
              <wp:posOffset>-92710</wp:posOffset>
            </wp:positionV>
            <wp:extent cx="5817870" cy="8463280"/>
            <wp:effectExtent l="0" t="0" r="3810" b="10160"/>
            <wp:wrapTopAndBottom/>
            <wp:docPr id="6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846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30"/>
        </w:rPr>
      </w:pPr>
    </w:p>
    <w:p>
      <w:pPr>
        <w:spacing w:before="0"/>
        <w:ind w:right="0" w:firstLine="720" w:firstLineChars="0"/>
        <w:jc w:val="left"/>
        <w:rPr>
          <w:sz w:val="22"/>
        </w:rPr>
      </w:pPr>
      <w:r>
        <w:rPr>
          <w:sz w:val="22"/>
        </w:rPr>
        <w:t>201</w:t>
      </w:r>
      <w:r>
        <w:rPr>
          <w:spacing w:val="-1"/>
          <w:sz w:val="22"/>
        </w:rPr>
        <w:t xml:space="preserve"> </w:t>
      </w:r>
      <w:r>
        <w:rPr>
          <w:sz w:val="22"/>
        </w:rPr>
        <w:t>Rows x</w:t>
      </w:r>
      <w:r>
        <w:rPr>
          <w:spacing w:val="-1"/>
          <w:sz w:val="22"/>
        </w:rPr>
        <w:t xml:space="preserve"> </w:t>
      </w:r>
      <w:r>
        <w:rPr>
          <w:sz w:val="22"/>
        </w:rPr>
        <w:t>4 Columns</w:t>
      </w:r>
    </w:p>
    <w:p>
      <w:pPr>
        <w:pStyle w:val="6"/>
        <w:spacing w:before="2"/>
        <w:rPr>
          <w:sz w:val="44"/>
        </w:rPr>
      </w:pPr>
    </w:p>
    <w:p>
      <w:pPr>
        <w:pStyle w:val="6"/>
        <w:rPr>
          <w:sz w:val="20"/>
        </w:rPr>
      </w:pPr>
    </w:p>
    <w:p>
      <w:pPr>
        <w:pStyle w:val="3"/>
        <w:spacing w:before="61"/>
        <w:ind w:left="0" w:leftChars="0" w:firstLine="0" w:firstLineChars="0"/>
        <w:rPr>
          <w:u w:val="none"/>
        </w:rPr>
      </w:pPr>
      <w:r>
        <w:rPr>
          <w:u w:val="thick"/>
        </w:rPr>
        <w:t>Necessary</w:t>
      </w:r>
      <w:r>
        <w:rPr>
          <w:spacing w:val="-4"/>
          <w:u w:val="thick"/>
        </w:rPr>
        <w:t xml:space="preserve"> </w:t>
      </w:r>
      <w:r>
        <w:rPr>
          <w:u w:val="thick"/>
        </w:rPr>
        <w:t>Step</w:t>
      </w:r>
      <w:r>
        <w:rPr>
          <w:spacing w:val="-1"/>
          <w:u w:val="thick"/>
        </w:rPr>
        <w:t xml:space="preserve"> </w:t>
      </w:r>
      <w:r>
        <w:rPr>
          <w:u w:val="thick"/>
        </w:rPr>
        <w:t>to Follow:</w:t>
      </w:r>
    </w:p>
    <w:p>
      <w:pPr>
        <w:pStyle w:val="8"/>
        <w:numPr>
          <w:ilvl w:val="0"/>
          <w:numId w:val="3"/>
        </w:numPr>
        <w:tabs>
          <w:tab w:val="left" w:pos="981"/>
        </w:tabs>
        <w:spacing w:before="188" w:after="0" w:line="240" w:lineRule="auto"/>
        <w:ind w:left="980" w:right="0" w:hanging="361"/>
        <w:jc w:val="left"/>
        <w:rPr>
          <w:b/>
          <w:sz w:val="32"/>
        </w:rPr>
      </w:pPr>
      <w:r>
        <w:rPr>
          <w:b/>
          <w:sz w:val="32"/>
        </w:rPr>
        <w:t>Import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Libraries:</w:t>
      </w:r>
    </w:p>
    <w:p>
      <w:pPr>
        <w:pStyle w:val="6"/>
        <w:spacing w:before="189"/>
        <w:ind w:left="620"/>
      </w:pPr>
      <w:r>
        <w:t>Start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Importing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libraries.</w:t>
      </w:r>
    </w:p>
    <w:p>
      <w:pPr>
        <w:pStyle w:val="3"/>
        <w:spacing w:before="189"/>
        <w:ind w:left="620"/>
        <w:rPr>
          <w:u w:val="none"/>
        </w:rPr>
      </w:pPr>
      <w:r>
        <w:rPr>
          <w:u w:val="thick"/>
        </w:rPr>
        <w:t>Program:</w:t>
      </w:r>
    </w:p>
    <w:p>
      <w:pPr>
        <w:pStyle w:val="6"/>
        <w:spacing w:before="189" w:line="364" w:lineRule="auto"/>
        <w:ind w:left="620" w:right="7161"/>
      </w:pPr>
      <w:r>
        <w:t>import pandas as pd</w:t>
      </w:r>
      <w:r>
        <w:rPr>
          <w:spacing w:val="-77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numpy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np</w:t>
      </w:r>
    </w:p>
    <w:p>
      <w:pPr>
        <w:pStyle w:val="6"/>
        <w:spacing w:line="362" w:lineRule="auto"/>
        <w:ind w:left="620" w:right="5819"/>
      </w:pPr>
      <w:r>
        <w:t>import matplotlib.pyplot as plt</w:t>
      </w:r>
      <w:r>
        <w:rPr>
          <w:spacing w:val="-77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seaborn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sns</w:t>
      </w:r>
    </w:p>
    <w:p>
      <w:pPr>
        <w:pStyle w:val="6"/>
        <w:spacing w:line="362" w:lineRule="auto"/>
        <w:ind w:left="620" w:right="3011"/>
      </w:pPr>
      <w:r>
        <w:t>from sklearn.model_selection import train_test_split</w:t>
      </w:r>
      <w:r>
        <w:rPr>
          <w:spacing w:val="-77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sklearn.preprocessing</w:t>
      </w:r>
      <w:r>
        <w:rPr>
          <w:spacing w:val="-2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StandardScaler</w:t>
      </w:r>
    </w:p>
    <w:p>
      <w:pPr>
        <w:pStyle w:val="6"/>
        <w:spacing w:before="7"/>
        <w:rPr>
          <w:sz w:val="48"/>
        </w:rPr>
      </w:pPr>
    </w:p>
    <w:p>
      <w:pPr>
        <w:pStyle w:val="3"/>
        <w:numPr>
          <w:ilvl w:val="0"/>
          <w:numId w:val="3"/>
        </w:numPr>
        <w:tabs>
          <w:tab w:val="left" w:pos="862"/>
        </w:tabs>
        <w:spacing w:before="0" w:after="0" w:line="240" w:lineRule="auto"/>
        <w:ind w:left="861" w:right="0" w:hanging="242"/>
        <w:jc w:val="both"/>
        <w:rPr>
          <w:sz w:val="30"/>
          <w:u w:val="none"/>
        </w:rPr>
      </w:pPr>
      <w:r>
        <w:rPr>
          <w:u w:val="thick"/>
        </w:rPr>
        <w:t>Load</w:t>
      </w:r>
      <w:r>
        <w:rPr>
          <w:spacing w:val="-3"/>
          <w:u w:val="thick"/>
        </w:rPr>
        <w:t xml:space="preserve"> </w:t>
      </w:r>
      <w:r>
        <w:rPr>
          <w:u w:val="thick"/>
        </w:rPr>
        <w:t>the</w:t>
      </w:r>
      <w:r>
        <w:rPr>
          <w:spacing w:val="-3"/>
          <w:u w:val="thick"/>
        </w:rPr>
        <w:t xml:space="preserve"> </w:t>
      </w:r>
      <w:r>
        <w:rPr>
          <w:u w:val="thick"/>
        </w:rPr>
        <w:t>Dataset:</w:t>
      </w:r>
    </w:p>
    <w:p>
      <w:pPr>
        <w:pStyle w:val="6"/>
        <w:spacing w:before="189" w:line="364" w:lineRule="auto"/>
        <w:ind w:left="620" w:right="735" w:firstLine="360"/>
        <w:jc w:val="both"/>
      </w:pPr>
      <w:r>
        <w:t>Load your dataset into a Pandas DataFrame. You can typically find</w:t>
      </w:r>
      <w:r>
        <w:rPr>
          <w:spacing w:val="-77"/>
        </w:rPr>
        <w:t xml:space="preserve"> </w:t>
      </w:r>
      <w:r>
        <w:t>Future Sales Prediction datasets in CSV format, but you can adapt this</w:t>
      </w:r>
      <w:r>
        <w:rPr>
          <w:spacing w:val="-77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otherformats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needed.</w:t>
      </w:r>
    </w:p>
    <w:p>
      <w:pPr>
        <w:pStyle w:val="3"/>
        <w:spacing w:line="363" w:lineRule="exact"/>
        <w:ind w:left="620"/>
        <w:rPr>
          <w:u w:val="none"/>
        </w:rPr>
      </w:pPr>
      <w:r>
        <w:rPr>
          <w:u w:val="thick"/>
        </w:rPr>
        <w:t>Program:</w:t>
      </w:r>
    </w:p>
    <w:p>
      <w:pPr>
        <w:pStyle w:val="6"/>
        <w:spacing w:before="189"/>
        <w:ind w:left="620"/>
        <w:jc w:val="both"/>
      </w:pPr>
      <w:r>
        <w:t>data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pd.read_csv('sales_data.csv')</w:t>
      </w:r>
    </w:p>
    <w:p>
      <w:pPr>
        <w:pStyle w:val="6"/>
        <w:rPr>
          <w:sz w:val="34"/>
        </w:rPr>
      </w:pPr>
    </w:p>
    <w:p>
      <w:pPr>
        <w:pStyle w:val="6"/>
        <w:spacing w:before="10"/>
        <w:rPr>
          <w:sz w:val="30"/>
        </w:rPr>
      </w:pPr>
    </w:p>
    <w:p>
      <w:pPr>
        <w:pStyle w:val="3"/>
        <w:numPr>
          <w:ilvl w:val="0"/>
          <w:numId w:val="3"/>
        </w:numPr>
        <w:tabs>
          <w:tab w:val="left" w:pos="862"/>
        </w:tabs>
        <w:spacing w:before="0" w:after="0" w:line="240" w:lineRule="auto"/>
        <w:ind w:left="861" w:right="0" w:hanging="242"/>
        <w:jc w:val="left"/>
        <w:rPr>
          <w:sz w:val="30"/>
          <w:u w:val="none"/>
        </w:rPr>
      </w:pPr>
      <w:r>
        <w:rPr>
          <w:u w:val="thick"/>
        </w:rPr>
        <w:t>Exploratory</w:t>
      </w:r>
      <w:r>
        <w:rPr>
          <w:spacing w:val="-2"/>
          <w:u w:val="thick"/>
        </w:rPr>
        <w:t xml:space="preserve"> </w:t>
      </w:r>
      <w:r>
        <w:rPr>
          <w:u w:val="thick"/>
        </w:rPr>
        <w:t>Data</w:t>
      </w:r>
      <w:r>
        <w:rPr>
          <w:spacing w:val="-4"/>
          <w:u w:val="thick"/>
        </w:rPr>
        <w:t xml:space="preserve"> </w:t>
      </w:r>
      <w:r>
        <w:rPr>
          <w:u w:val="thick"/>
        </w:rPr>
        <w:t>Analysis(EDA):</w:t>
      </w:r>
    </w:p>
    <w:p>
      <w:pPr>
        <w:pStyle w:val="6"/>
        <w:spacing w:before="189" w:line="364" w:lineRule="auto"/>
        <w:ind w:left="620" w:right="945" w:firstLine="360"/>
      </w:pPr>
      <w:r>
        <w:t>Perform EDA to understand your data better. This includes</w:t>
      </w:r>
      <w:r>
        <w:rPr>
          <w:spacing w:val="1"/>
        </w:rPr>
        <w:t xml:space="preserve"> </w:t>
      </w:r>
      <w:r>
        <w:t>checking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values,</w:t>
      </w:r>
      <w:r>
        <w:rPr>
          <w:spacing w:val="-4"/>
        </w:rPr>
        <w:t xml:space="preserve"> </w:t>
      </w:r>
      <w:r>
        <w:t>exploring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data's</w:t>
      </w:r>
      <w:r>
        <w:rPr>
          <w:spacing w:val="-3"/>
        </w:rPr>
        <w:t xml:space="preserve"> </w:t>
      </w:r>
      <w:r>
        <w:t>statistics,</w:t>
      </w:r>
      <w:r>
        <w:rPr>
          <w:spacing w:val="-4"/>
        </w:rPr>
        <w:t xml:space="preserve"> </w:t>
      </w:r>
      <w:r>
        <w:t>and</w:t>
      </w:r>
      <w:r>
        <w:rPr>
          <w:spacing w:val="-77"/>
        </w:rPr>
        <w:t xml:space="preserve"> </w:t>
      </w:r>
      <w:r>
        <w:t>visualizing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 identify</w:t>
      </w:r>
      <w:r>
        <w:rPr>
          <w:spacing w:val="-1"/>
        </w:rPr>
        <w:t xml:space="preserve"> </w:t>
      </w:r>
      <w:r>
        <w:t>patterns.</w:t>
      </w:r>
    </w:p>
    <w:p>
      <w:pPr>
        <w:pStyle w:val="6"/>
        <w:rPr>
          <w:sz w:val="48"/>
        </w:rPr>
      </w:pPr>
    </w:p>
    <w:p>
      <w:pPr>
        <w:pStyle w:val="6"/>
        <w:spacing w:line="362" w:lineRule="auto"/>
        <w:ind w:left="620" w:right="5819"/>
      </w:pPr>
      <w:r>
        <w:rPr>
          <w:b/>
          <w:u w:val="thick"/>
        </w:rPr>
        <w:t>Program:</w:t>
      </w:r>
      <w:r>
        <w:rPr>
          <w:b/>
          <w:spacing w:val="1"/>
        </w:rPr>
        <w:t xml:space="preserve"> </w:t>
      </w:r>
      <w:r>
        <w:rPr>
          <w:spacing w:val="-1"/>
        </w:rPr>
        <w:t>print(data.describe())</w:t>
      </w:r>
      <w:r>
        <w:rPr>
          <w:spacing w:val="-77"/>
        </w:rPr>
        <w:t xml:space="preserve"> </w:t>
      </w:r>
      <w:r>
        <w:t>print(data.info())</w:t>
      </w:r>
    </w:p>
    <w:p>
      <w:pPr>
        <w:spacing w:after="0" w:line="362" w:lineRule="auto"/>
        <w:sectPr>
          <w:pgSz w:w="11910" w:h="16840"/>
          <w:pgMar w:top="1360" w:right="720" w:bottom="280" w:left="8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>
      <w:pPr>
        <w:pStyle w:val="6"/>
        <w:spacing w:before="61" w:line="362" w:lineRule="auto"/>
        <w:ind w:right="6219"/>
      </w:pPr>
      <w:r>
        <w:t>print(data.isnull().sum())</w:t>
      </w:r>
      <w:r>
        <w:rPr>
          <w:spacing w:val="1"/>
        </w:rPr>
        <w:t xml:space="preserve"> </w:t>
      </w:r>
      <w:r>
        <w:t>#Visualize data for insights</w:t>
      </w:r>
      <w:r>
        <w:rPr>
          <w:spacing w:val="-77"/>
        </w:rPr>
        <w:t xml:space="preserve"> </w:t>
      </w:r>
      <w:r>
        <w:t>sns.pairplot(data)</w:t>
      </w:r>
      <w:r>
        <w:rPr>
          <w:spacing w:val="1"/>
        </w:rPr>
        <w:t xml:space="preserve"> </w:t>
      </w:r>
      <w:r>
        <w:t>plt.show()</w:t>
      </w:r>
    </w:p>
    <w:p>
      <w:pPr>
        <w:pStyle w:val="6"/>
        <w:rPr>
          <w:sz w:val="49"/>
        </w:rPr>
      </w:pPr>
    </w:p>
    <w:p>
      <w:pPr>
        <w:pStyle w:val="3"/>
        <w:numPr>
          <w:ilvl w:val="0"/>
          <w:numId w:val="3"/>
        </w:numPr>
        <w:tabs>
          <w:tab w:val="left" w:pos="862"/>
        </w:tabs>
        <w:spacing w:before="0" w:after="0" w:line="240" w:lineRule="auto"/>
        <w:ind w:left="861" w:right="0" w:hanging="242"/>
        <w:jc w:val="left"/>
        <w:rPr>
          <w:sz w:val="30"/>
          <w:u w:val="none"/>
        </w:rPr>
      </w:pPr>
      <w:r>
        <w:rPr>
          <w:u w:val="thick"/>
        </w:rPr>
        <w:t>Feature</w:t>
      </w:r>
      <w:r>
        <w:rPr>
          <w:spacing w:val="-3"/>
          <w:u w:val="thick"/>
        </w:rPr>
        <w:t xml:space="preserve"> </w:t>
      </w:r>
      <w:r>
        <w:rPr>
          <w:u w:val="thick"/>
        </w:rPr>
        <w:t>Engineering:</w:t>
      </w:r>
    </w:p>
    <w:p>
      <w:pPr>
        <w:pStyle w:val="6"/>
        <w:spacing w:before="189" w:line="362" w:lineRule="auto"/>
        <w:ind w:left="620" w:right="639" w:firstLine="360"/>
      </w:pPr>
      <w:r>
        <w:t>Depending on your dataset, you may need to create new features or</w:t>
      </w:r>
      <w:r>
        <w:rPr>
          <w:spacing w:val="1"/>
        </w:rPr>
        <w:t xml:space="preserve"> </w:t>
      </w:r>
      <w:r>
        <w:t>transform existing ones. This can involve one-hot encoding categorical</w:t>
      </w:r>
      <w:r>
        <w:rPr>
          <w:spacing w:val="-77"/>
        </w:rPr>
        <w:t xml:space="preserve"> </w:t>
      </w:r>
      <w:r>
        <w:t>variables,</w:t>
      </w:r>
      <w:r>
        <w:rPr>
          <w:spacing w:val="-2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>date/time data, or scaling</w:t>
      </w:r>
      <w:r>
        <w:rPr>
          <w:spacing w:val="-1"/>
        </w:rPr>
        <w:t xml:space="preserve"> </w:t>
      </w:r>
      <w:r>
        <w:t>numerical features.</w:t>
      </w:r>
    </w:p>
    <w:p>
      <w:pPr>
        <w:pStyle w:val="6"/>
        <w:spacing w:before="9"/>
        <w:rPr>
          <w:sz w:val="48"/>
        </w:rPr>
      </w:pPr>
    </w:p>
    <w:p>
      <w:pPr>
        <w:pStyle w:val="3"/>
        <w:ind w:left="620"/>
        <w:rPr>
          <w:u w:val="none"/>
        </w:rPr>
      </w:pPr>
      <w:r>
        <w:rPr>
          <w:u w:val="thick"/>
        </w:rPr>
        <w:t>Program:</w:t>
      </w:r>
    </w:p>
    <w:p>
      <w:pPr>
        <w:pStyle w:val="6"/>
        <w:spacing w:before="189"/>
        <w:ind w:left="620"/>
      </w:pPr>
      <w:r>
        <w:t>#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lag</w:t>
      </w:r>
      <w:r>
        <w:rPr>
          <w:spacing w:val="-1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time series</w:t>
      </w:r>
      <w:r>
        <w:rPr>
          <w:spacing w:val="-1"/>
        </w:rPr>
        <w:t xml:space="preserve"> </w:t>
      </w:r>
      <w:r>
        <w:t>data</w:t>
      </w:r>
    </w:p>
    <w:p>
      <w:pPr>
        <w:pStyle w:val="6"/>
        <w:spacing w:before="188" w:line="364" w:lineRule="auto"/>
        <w:ind w:left="620"/>
      </w:pPr>
      <w:r>
        <w:t>data['lag_1'] = data['sales'].shift(1)</w:t>
      </w:r>
      <w:r>
        <w:rPr>
          <w:spacing w:val="1"/>
        </w:rPr>
        <w:t xml:space="preserve"> </w:t>
      </w:r>
      <w:r>
        <w:t># Create a lag feature with a 1-day shift</w:t>
      </w:r>
      <w:r>
        <w:rPr>
          <w:spacing w:val="-77"/>
        </w:rPr>
        <w:t xml:space="preserve"> </w:t>
      </w:r>
      <w:r>
        <w:t>data['lag_7']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data['sales'].shift(7)</w:t>
      </w:r>
      <w:r>
        <w:rPr>
          <w:spacing w:val="78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lag</w:t>
      </w:r>
      <w:r>
        <w:rPr>
          <w:spacing w:val="2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7-day</w:t>
      </w:r>
      <w:r>
        <w:rPr>
          <w:spacing w:val="-1"/>
        </w:rPr>
        <w:t xml:space="preserve"> </w:t>
      </w:r>
      <w:r>
        <w:t>shift</w:t>
      </w:r>
    </w:p>
    <w:p>
      <w:pPr>
        <w:pStyle w:val="6"/>
        <w:spacing w:before="3"/>
        <w:rPr>
          <w:sz w:val="48"/>
        </w:rPr>
      </w:pPr>
    </w:p>
    <w:p>
      <w:pPr>
        <w:pStyle w:val="3"/>
        <w:numPr>
          <w:ilvl w:val="0"/>
          <w:numId w:val="3"/>
        </w:numPr>
        <w:tabs>
          <w:tab w:val="left" w:pos="862"/>
        </w:tabs>
        <w:spacing w:before="0" w:after="0" w:line="240" w:lineRule="auto"/>
        <w:ind w:left="861" w:right="0" w:hanging="242"/>
        <w:jc w:val="left"/>
        <w:rPr>
          <w:sz w:val="30"/>
          <w:u w:val="none"/>
        </w:rPr>
      </w:pPr>
      <w:r>
        <w:rPr>
          <w:u w:val="thick"/>
        </w:rPr>
        <w:t>Spilit</w:t>
      </w:r>
      <w:r>
        <w:rPr>
          <w:spacing w:val="-3"/>
          <w:u w:val="thick"/>
        </w:rPr>
        <w:t xml:space="preserve"> </w:t>
      </w:r>
      <w:r>
        <w:rPr>
          <w:u w:val="thick"/>
        </w:rPr>
        <w:t>the Data:</w:t>
      </w:r>
    </w:p>
    <w:p>
      <w:pPr>
        <w:pStyle w:val="6"/>
        <w:spacing w:before="189" w:line="362" w:lineRule="auto"/>
        <w:ind w:left="620" w:right="1397" w:firstLine="360"/>
      </w:pPr>
      <w:r>
        <w:t>Split your dataset into training and testing sets. This helps you</w:t>
      </w:r>
      <w:r>
        <w:rPr>
          <w:spacing w:val="-77"/>
        </w:rPr>
        <w:t xml:space="preserve"> </w:t>
      </w:r>
      <w:r>
        <w:t>evaluate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model's</w:t>
      </w:r>
      <w:r>
        <w:rPr>
          <w:spacing w:val="-2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later.</w:t>
      </w:r>
    </w:p>
    <w:p>
      <w:pPr>
        <w:pStyle w:val="6"/>
        <w:spacing w:before="7"/>
        <w:rPr>
          <w:sz w:val="48"/>
        </w:rPr>
      </w:pPr>
    </w:p>
    <w:p>
      <w:pPr>
        <w:pStyle w:val="3"/>
        <w:ind w:left="620"/>
        <w:rPr>
          <w:u w:val="none"/>
        </w:rPr>
      </w:pPr>
      <w:r>
        <w:rPr>
          <w:u w:val="thick"/>
        </w:rPr>
        <w:t>Program:</w:t>
      </w:r>
    </w:p>
    <w:p>
      <w:pPr>
        <w:pStyle w:val="6"/>
        <w:spacing w:before="189" w:line="364" w:lineRule="auto"/>
        <w:ind w:left="620" w:right="4561"/>
      </w:pPr>
      <w:r>
        <w:t>X = data.drop('sales', axis=1)</w:t>
      </w:r>
      <w:r>
        <w:rPr>
          <w:spacing w:val="1"/>
        </w:rPr>
        <w:t xml:space="preserve"> </w:t>
      </w:r>
      <w:r>
        <w:t># Features</w:t>
      </w:r>
      <w:r>
        <w:rPr>
          <w:spacing w:val="-7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data['sales']</w:t>
      </w:r>
      <w:r>
        <w:rPr>
          <w:spacing w:val="77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variable</w:t>
      </w:r>
    </w:p>
    <w:p>
      <w:pPr>
        <w:pStyle w:val="6"/>
        <w:spacing w:line="362" w:lineRule="auto"/>
        <w:ind w:left="620"/>
      </w:pPr>
      <w:r>
        <w:t>#</w:t>
      </w:r>
      <w:r>
        <w:rPr>
          <w:spacing w:val="-2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and testing</w:t>
      </w:r>
      <w:r>
        <w:rPr>
          <w:spacing w:val="-2"/>
        </w:rPr>
        <w:t xml:space="preserve"> </w:t>
      </w:r>
      <w:r>
        <w:t>sets</w:t>
      </w:r>
      <w:r>
        <w:rPr>
          <w:spacing w:val="-2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80%</w:t>
      </w:r>
      <w:r>
        <w:rPr>
          <w:spacing w:val="-3"/>
        </w:rPr>
        <w:t xml:space="preserve"> </w:t>
      </w:r>
      <w:r>
        <w:t>train,</w:t>
      </w:r>
      <w:r>
        <w:rPr>
          <w:spacing w:val="-2"/>
        </w:rPr>
        <w:t xml:space="preserve"> </w:t>
      </w:r>
      <w:r>
        <w:t>20%</w:t>
      </w:r>
      <w:r>
        <w:rPr>
          <w:spacing w:val="-2"/>
        </w:rPr>
        <w:t xml:space="preserve"> </w:t>
      </w:r>
      <w:r>
        <w:t>test)</w:t>
      </w:r>
      <w:r>
        <w:rPr>
          <w:spacing w:val="-77"/>
        </w:rPr>
        <w:t xml:space="preserve"> </w:t>
      </w:r>
      <w:r>
        <w:t>X_train, X_test, y_train, y_test = train_test_split(X, y, test_size=0.2,</w:t>
      </w:r>
      <w:r>
        <w:rPr>
          <w:spacing w:val="1"/>
        </w:rPr>
        <w:t xml:space="preserve"> </w:t>
      </w:r>
      <w:r>
        <w:t>random_state=42)</w:t>
      </w:r>
    </w:p>
    <w:p>
      <w:pPr>
        <w:spacing w:after="0" w:line="362" w:lineRule="auto"/>
        <w:sectPr>
          <w:pgSz w:w="11910" w:h="16840"/>
          <w:pgMar w:top="1360" w:right="720" w:bottom="280" w:left="8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>
      <w:pPr>
        <w:pStyle w:val="3"/>
        <w:numPr>
          <w:ilvl w:val="0"/>
          <w:numId w:val="3"/>
        </w:numPr>
        <w:tabs>
          <w:tab w:val="left" w:pos="862"/>
        </w:tabs>
        <w:spacing w:before="61" w:after="0" w:line="240" w:lineRule="auto"/>
        <w:ind w:left="861" w:right="0" w:hanging="242"/>
        <w:jc w:val="left"/>
        <w:rPr>
          <w:sz w:val="30"/>
          <w:u w:val="none"/>
        </w:rPr>
      </w:pPr>
      <w:r>
        <w:rPr>
          <w:u w:val="thick"/>
        </w:rPr>
        <w:t>Feature</w:t>
      </w:r>
      <w:r>
        <w:rPr>
          <w:spacing w:val="-1"/>
          <w:u w:val="thick"/>
        </w:rPr>
        <w:t xml:space="preserve"> </w:t>
      </w:r>
      <w:r>
        <w:rPr>
          <w:u w:val="thick"/>
        </w:rPr>
        <w:t>Scaling:</w:t>
      </w:r>
    </w:p>
    <w:p>
      <w:pPr>
        <w:pStyle w:val="6"/>
        <w:spacing w:before="188" w:line="362" w:lineRule="auto"/>
        <w:ind w:left="620" w:right="945" w:firstLine="360"/>
      </w:pPr>
      <w:r>
        <w:t>Apply feature scaling to normalize your data, ensuring that all</w:t>
      </w:r>
      <w:r>
        <w:rPr>
          <w:spacing w:val="1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similar</w:t>
      </w:r>
      <w:r>
        <w:rPr>
          <w:spacing w:val="-4"/>
        </w:rPr>
        <w:t xml:space="preserve"> </w:t>
      </w:r>
      <w:r>
        <w:t>scales.</w:t>
      </w:r>
      <w:r>
        <w:rPr>
          <w:spacing w:val="-4"/>
        </w:rPr>
        <w:t xml:space="preserve"> </w:t>
      </w:r>
      <w:r>
        <w:t>Standardization</w:t>
      </w:r>
      <w:r>
        <w:rPr>
          <w:spacing w:val="-2"/>
        </w:rPr>
        <w:t xml:space="preserve"> </w:t>
      </w:r>
      <w:r>
        <w:t>(scaling</w:t>
      </w:r>
      <w:r>
        <w:rPr>
          <w:spacing w:val="-2"/>
        </w:rPr>
        <w:t xml:space="preserve"> </w:t>
      </w:r>
      <w:r>
        <w:t>to mean=0</w:t>
      </w:r>
      <w:r>
        <w:rPr>
          <w:spacing w:val="-2"/>
        </w:rPr>
        <w:t xml:space="preserve"> </w:t>
      </w:r>
      <w:r>
        <w:t>and</w:t>
      </w:r>
      <w:r>
        <w:rPr>
          <w:spacing w:val="-77"/>
        </w:rPr>
        <w:t xml:space="preserve"> </w:t>
      </w:r>
      <w:r>
        <w:t>std=1)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commo</w:t>
      </w:r>
      <w:r>
        <w:rPr>
          <w:spacing w:val="4"/>
        </w:rPr>
        <w:t xml:space="preserve"> </w:t>
      </w:r>
      <w:r>
        <w:t>n choice.</w:t>
      </w:r>
    </w:p>
    <w:p>
      <w:pPr>
        <w:pStyle w:val="6"/>
        <w:spacing w:before="11"/>
        <w:rPr>
          <w:sz w:val="48"/>
        </w:rPr>
      </w:pPr>
    </w:p>
    <w:p>
      <w:pPr>
        <w:pStyle w:val="3"/>
        <w:ind w:left="620"/>
        <w:rPr>
          <w:u w:val="none"/>
        </w:rPr>
      </w:pPr>
      <w:r>
        <w:rPr>
          <w:u w:val="thick"/>
        </w:rPr>
        <w:t>Program:</w:t>
      </w:r>
    </w:p>
    <w:p>
      <w:pPr>
        <w:pStyle w:val="6"/>
        <w:spacing w:before="189"/>
        <w:ind w:left="620"/>
      </w:pPr>
      <w:r>
        <w:t>scaler</w:t>
      </w:r>
      <w:r>
        <w:rPr>
          <w:spacing w:val="-4"/>
        </w:rPr>
        <w:t xml:space="preserve"> </w:t>
      </w:r>
      <w:r>
        <w:t>= StandardScaler()</w:t>
      </w:r>
    </w:p>
    <w:p>
      <w:pPr>
        <w:pStyle w:val="6"/>
        <w:spacing w:before="189" w:line="362" w:lineRule="auto"/>
        <w:ind w:left="620" w:right="3011"/>
      </w:pPr>
      <w:r>
        <w:t>X_train_scaled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scaler.fit_transform(X_train)</w:t>
      </w:r>
      <w:r>
        <w:rPr>
          <w:spacing w:val="-77"/>
        </w:rPr>
        <w:t xml:space="preserve"> </w:t>
      </w:r>
      <w:r>
        <w:t>X_test_scaled =</w:t>
      </w:r>
      <w:r>
        <w:rPr>
          <w:spacing w:val="-3"/>
        </w:rPr>
        <w:t xml:space="preserve"> </w:t>
      </w:r>
      <w:r>
        <w:t>scaler.transform(X_test)</w:t>
      </w:r>
    </w:p>
    <w:p>
      <w:pPr>
        <w:pStyle w:val="6"/>
        <w:spacing w:before="7"/>
        <w:rPr>
          <w:sz w:val="48"/>
        </w:rPr>
      </w:pPr>
    </w:p>
    <w:p>
      <w:pPr>
        <w:pStyle w:val="3"/>
        <w:spacing w:before="1"/>
        <w:rPr>
          <w:u w:val="none"/>
        </w:rPr>
      </w:pPr>
      <w:r>
        <w:rPr>
          <w:u w:val="thick"/>
        </w:rPr>
        <w:t>Importance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loading</w:t>
      </w:r>
      <w:r>
        <w:rPr>
          <w:spacing w:val="-1"/>
          <w:u w:val="thick"/>
        </w:rPr>
        <w:t xml:space="preserve"> </w:t>
      </w:r>
      <w:r>
        <w:rPr>
          <w:u w:val="thick"/>
        </w:rPr>
        <w:t>and processing</w:t>
      </w:r>
      <w:r>
        <w:rPr>
          <w:spacing w:val="-2"/>
          <w:u w:val="thick"/>
        </w:rPr>
        <w:t xml:space="preserve"> </w:t>
      </w:r>
      <w:r>
        <w:rPr>
          <w:u w:val="thick"/>
        </w:rPr>
        <w:t>dataset:</w:t>
      </w:r>
    </w:p>
    <w:p>
      <w:pPr>
        <w:pStyle w:val="6"/>
        <w:spacing w:before="188" w:line="364" w:lineRule="auto"/>
        <w:ind w:left="260" w:right="945" w:firstLine="720"/>
      </w:pPr>
      <w:r>
        <w:t>Loading and preprocessing the dataset is an important first step in</w:t>
      </w:r>
      <w:r>
        <w:rPr>
          <w:spacing w:val="-77"/>
        </w:rPr>
        <w:t xml:space="preserve"> </w:t>
      </w:r>
      <w:r>
        <w:t>building any machine learning model. However, it is especially</w:t>
      </w:r>
      <w:r>
        <w:rPr>
          <w:spacing w:val="1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models,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datasets</w:t>
      </w:r>
      <w:r>
        <w:rPr>
          <w:spacing w:val="1"/>
        </w:rPr>
        <w:t xml:space="preserve"> </w:t>
      </w:r>
      <w:r>
        <w:t>are</w:t>
      </w:r>
      <w:r>
        <w:rPr>
          <w:spacing w:val="-77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complex and</w:t>
      </w:r>
      <w:r>
        <w:rPr>
          <w:spacing w:val="1"/>
        </w:rPr>
        <w:t xml:space="preserve"> </w:t>
      </w:r>
      <w:r>
        <w:t>noisy.</w:t>
      </w:r>
    </w:p>
    <w:p>
      <w:pPr>
        <w:pStyle w:val="6"/>
        <w:spacing w:line="362" w:lineRule="auto"/>
        <w:ind w:left="260" w:right="639" w:firstLine="720"/>
      </w:pPr>
      <w:r>
        <w:t>By loading and preprocessing the dataset, we can ensure that the</w:t>
      </w:r>
      <w:r>
        <w:rPr>
          <w:spacing w:val="1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 learn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 effectively</w:t>
      </w:r>
      <w:r>
        <w:rPr>
          <w:spacing w:val="-2"/>
        </w:rPr>
        <w:t xml:space="preserve"> </w:t>
      </w:r>
      <w:r>
        <w:t>and</w:t>
      </w:r>
      <w:r>
        <w:rPr>
          <w:spacing w:val="-77"/>
        </w:rPr>
        <w:t xml:space="preserve"> </w:t>
      </w:r>
      <w:r>
        <w:t>accurately.</w:t>
      </w:r>
    </w:p>
    <w:p>
      <w:pPr>
        <w:pStyle w:val="6"/>
        <w:spacing w:before="1"/>
        <w:rPr>
          <w:sz w:val="48"/>
        </w:rPr>
      </w:pPr>
    </w:p>
    <w:p>
      <w:pPr>
        <w:pStyle w:val="6"/>
        <w:spacing w:before="1" w:line="259" w:lineRule="auto"/>
        <w:ind w:left="260" w:right="361"/>
        <w:jc w:val="both"/>
      </w:pPr>
      <w:r>
        <w:rPr>
          <w:b/>
        </w:rPr>
        <w:t>Dealing</w:t>
      </w:r>
      <w:r>
        <w:rPr>
          <w:b/>
          <w:spacing w:val="1"/>
        </w:rPr>
        <w:t xml:space="preserve"> </w:t>
      </w:r>
      <w:r>
        <w:rPr>
          <w:b/>
        </w:rPr>
        <w:t>with</w:t>
      </w:r>
      <w:r>
        <w:rPr>
          <w:b/>
          <w:spacing w:val="1"/>
        </w:rPr>
        <w:t xml:space="preserve"> </w:t>
      </w:r>
      <w:r>
        <w:rPr>
          <w:b/>
        </w:rPr>
        <w:t>Categorical</w:t>
      </w:r>
      <w:r>
        <w:rPr>
          <w:b/>
          <w:spacing w:val="1"/>
        </w:rPr>
        <w:t xml:space="preserve"> </w:t>
      </w:r>
      <w:r>
        <w:rPr>
          <w:b/>
        </w:rPr>
        <w:t>Data:</w:t>
      </w:r>
      <w:r>
        <w:rPr>
          <w:b/>
          <w:spacing w:val="1"/>
        </w:rPr>
        <w:t xml:space="preserve"> </w:t>
      </w:r>
      <w:r>
        <w:t>Categorical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categories or store locations, needs to be encoded or transformed into a</w:t>
      </w:r>
      <w:r>
        <w:rPr>
          <w:spacing w:val="1"/>
        </w:rPr>
        <w:t xml:space="preserve"> </w:t>
      </w:r>
      <w:r>
        <w:t>numerical format for machine learning models. Deciding on the appropriate</w:t>
      </w:r>
      <w:r>
        <w:rPr>
          <w:spacing w:val="-77"/>
        </w:rPr>
        <w:t xml:space="preserve"> </w:t>
      </w:r>
      <w:r>
        <w:t>encoding</w:t>
      </w:r>
      <w:r>
        <w:rPr>
          <w:spacing w:val="-1"/>
        </w:rPr>
        <w:t xml:space="preserve"> </w:t>
      </w:r>
      <w:r>
        <w:t>method 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challenge.</w:t>
      </w:r>
    </w:p>
    <w:p>
      <w:pPr>
        <w:pStyle w:val="6"/>
        <w:rPr>
          <w:sz w:val="34"/>
        </w:rPr>
      </w:pPr>
    </w:p>
    <w:p>
      <w:pPr>
        <w:pStyle w:val="6"/>
        <w:spacing w:before="4"/>
        <w:rPr>
          <w:sz w:val="28"/>
        </w:rPr>
      </w:pPr>
    </w:p>
    <w:p>
      <w:pPr>
        <w:pStyle w:val="6"/>
        <w:spacing w:line="259" w:lineRule="auto"/>
        <w:ind w:left="260" w:right="359"/>
        <w:jc w:val="both"/>
      </w:pPr>
      <w:r>
        <w:rPr>
          <w:b/>
          <w:w w:val="95"/>
        </w:rPr>
        <w:t xml:space="preserve">Time Series Data: </w:t>
      </w:r>
      <w:r>
        <w:rPr>
          <w:w w:val="95"/>
        </w:rPr>
        <w:t>Sales prediction often involves time series data. Handling</w:t>
      </w:r>
      <w:r>
        <w:rPr>
          <w:spacing w:val="1"/>
          <w:w w:val="95"/>
        </w:rPr>
        <w:t xml:space="preserve"> </w:t>
      </w:r>
      <w:r>
        <w:t>time-based features, seasonality, and trends requires specialized techniques,</w:t>
      </w:r>
      <w:r>
        <w:rPr>
          <w:spacing w:val="-77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lag</w:t>
      </w:r>
      <w:r>
        <w:rPr>
          <w:spacing w:val="-1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 time-based</w:t>
      </w:r>
      <w:r>
        <w:rPr>
          <w:spacing w:val="2"/>
        </w:rPr>
        <w:t xml:space="preserve"> </w:t>
      </w:r>
      <w:r>
        <w:t>aggregations.</w:t>
      </w:r>
    </w:p>
    <w:p>
      <w:pPr>
        <w:spacing w:after="0" w:line="259" w:lineRule="auto"/>
        <w:jc w:val="both"/>
        <w:sectPr>
          <w:pgSz w:w="11910" w:h="16840"/>
          <w:pgMar w:top="1360" w:right="720" w:bottom="280" w:left="8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>
      <w:pPr>
        <w:pStyle w:val="6"/>
        <w:spacing w:before="61" w:line="259" w:lineRule="auto"/>
        <w:ind w:left="260" w:right="364"/>
        <w:jc w:val="both"/>
      </w:pPr>
      <w:r>
        <w:rPr>
          <w:b/>
        </w:rPr>
        <w:t>Imbalanced</w:t>
      </w:r>
      <w:r>
        <w:rPr>
          <w:b/>
          <w:spacing w:val="-15"/>
        </w:rPr>
        <w:t xml:space="preserve"> </w:t>
      </w:r>
      <w:r>
        <w:rPr>
          <w:b/>
        </w:rPr>
        <w:t>Data:</w:t>
      </w:r>
      <w:r>
        <w:rPr>
          <w:b/>
          <w:spacing w:val="-12"/>
        </w:rPr>
        <w:t xml:space="preserve"> </w:t>
      </w:r>
      <w:r>
        <w:t>Imbalanced</w:t>
      </w:r>
      <w:r>
        <w:rPr>
          <w:spacing w:val="-14"/>
        </w:rPr>
        <w:t xml:space="preserve"> </w:t>
      </w:r>
      <w:r>
        <w:t>datasets,</w:t>
      </w:r>
      <w:r>
        <w:rPr>
          <w:spacing w:val="-15"/>
        </w:rPr>
        <w:t xml:space="preserve"> </w:t>
      </w:r>
      <w:r>
        <w:t>where</w:t>
      </w:r>
      <w:r>
        <w:rPr>
          <w:spacing w:val="-15"/>
        </w:rPr>
        <w:t xml:space="preserve"> </w:t>
      </w:r>
      <w:r>
        <w:t>some</w:t>
      </w:r>
      <w:r>
        <w:rPr>
          <w:spacing w:val="-13"/>
        </w:rPr>
        <w:t xml:space="preserve"> </w:t>
      </w:r>
      <w:r>
        <w:t>classes</w:t>
      </w:r>
      <w:r>
        <w:rPr>
          <w:spacing w:val="-14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periods</w:t>
      </w:r>
      <w:r>
        <w:rPr>
          <w:spacing w:val="-15"/>
        </w:rPr>
        <w:t xml:space="preserve"> </w:t>
      </w:r>
      <w:r>
        <w:t>have</w:t>
      </w:r>
      <w:r>
        <w:rPr>
          <w:spacing w:val="-78"/>
        </w:rPr>
        <w:t xml:space="preserve"> </w:t>
      </w:r>
      <w:r>
        <w:t>significantly more data than others, can lead to model bias. Strategies like</w:t>
      </w:r>
      <w:r>
        <w:rPr>
          <w:spacing w:val="1"/>
        </w:rPr>
        <w:t xml:space="preserve"> </w:t>
      </w:r>
      <w:r>
        <w:t>oversampling, undersampling, or using different evaluation metrics may be</w:t>
      </w:r>
      <w:r>
        <w:rPr>
          <w:spacing w:val="1"/>
        </w:rPr>
        <w:t xml:space="preserve"> </w:t>
      </w:r>
      <w:r>
        <w:t>needed.</w:t>
      </w:r>
    </w:p>
    <w:p>
      <w:pPr>
        <w:pStyle w:val="6"/>
        <w:rPr>
          <w:sz w:val="34"/>
        </w:rPr>
      </w:pPr>
    </w:p>
    <w:p>
      <w:pPr>
        <w:pStyle w:val="6"/>
        <w:spacing w:before="3"/>
        <w:rPr>
          <w:sz w:val="28"/>
        </w:rPr>
      </w:pPr>
    </w:p>
    <w:p>
      <w:pPr>
        <w:pStyle w:val="6"/>
        <w:spacing w:line="259" w:lineRule="auto"/>
        <w:ind w:left="260" w:right="363"/>
        <w:jc w:val="both"/>
      </w:pPr>
      <w:r>
        <w:rPr>
          <w:b/>
        </w:rPr>
        <w:t xml:space="preserve">Data Leakage: </w:t>
      </w:r>
      <w:r>
        <w:t>Preventing data leakage, where future information that the</w:t>
      </w:r>
      <w:r>
        <w:rPr>
          <w:spacing w:val="1"/>
        </w:rPr>
        <w:t xml:space="preserve"> </w:t>
      </w:r>
      <w:r>
        <w:t>model</w:t>
      </w:r>
      <w:r>
        <w:rPr>
          <w:spacing w:val="-16"/>
        </w:rPr>
        <w:t xml:space="preserve"> </w:t>
      </w:r>
      <w:r>
        <w:t>wouldn't</w:t>
      </w:r>
      <w:r>
        <w:rPr>
          <w:spacing w:val="-15"/>
        </w:rPr>
        <w:t xml:space="preserve"> </w:t>
      </w:r>
      <w:r>
        <w:t>have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practice</w:t>
      </w:r>
      <w:r>
        <w:rPr>
          <w:spacing w:val="-16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included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dataset,</w:t>
      </w:r>
      <w:r>
        <w:rPr>
          <w:spacing w:val="-16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crucial.</w:t>
      </w:r>
      <w:r>
        <w:rPr>
          <w:spacing w:val="-13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can</w:t>
      </w:r>
      <w:r>
        <w:rPr>
          <w:spacing w:val="-78"/>
        </w:rPr>
        <w:t xml:space="preserve"> </w:t>
      </w:r>
      <w:r>
        <w:t>distort</w:t>
      </w:r>
      <w:r>
        <w:rPr>
          <w:spacing w:val="-3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and lead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overfitting.</w:t>
      </w:r>
    </w:p>
    <w:p>
      <w:pPr>
        <w:pStyle w:val="6"/>
        <w:rPr>
          <w:sz w:val="34"/>
        </w:rPr>
      </w:pPr>
    </w:p>
    <w:p>
      <w:pPr>
        <w:pStyle w:val="6"/>
        <w:spacing w:before="4"/>
        <w:rPr>
          <w:sz w:val="28"/>
        </w:rPr>
      </w:pPr>
    </w:p>
    <w:p>
      <w:pPr>
        <w:pStyle w:val="6"/>
        <w:spacing w:line="259" w:lineRule="auto"/>
        <w:ind w:left="260" w:right="356"/>
        <w:jc w:val="both"/>
      </w:pPr>
      <w:r>
        <w:rPr>
          <w:b/>
        </w:rPr>
        <w:t>Scalability:</w:t>
      </w:r>
      <w:r>
        <w:rPr>
          <w:b/>
          <w:spacing w:val="-12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business</w:t>
      </w:r>
      <w:r>
        <w:rPr>
          <w:spacing w:val="-12"/>
        </w:rPr>
        <w:t xml:space="preserve"> </w:t>
      </w:r>
      <w:r>
        <w:t>grows,</w:t>
      </w:r>
      <w:r>
        <w:rPr>
          <w:spacing w:val="-10"/>
        </w:rPr>
        <w:t xml:space="preserve"> </w:t>
      </w:r>
      <w:r>
        <w:t>you'll</w:t>
      </w:r>
      <w:r>
        <w:rPr>
          <w:spacing w:val="-12"/>
        </w:rPr>
        <w:t xml:space="preserve"> </w:t>
      </w:r>
      <w:r>
        <w:t>likely</w:t>
      </w:r>
      <w:r>
        <w:rPr>
          <w:spacing w:val="-12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process.</w:t>
      </w:r>
      <w:r>
        <w:rPr>
          <w:spacing w:val="-77"/>
        </w:rPr>
        <w:t xml:space="preserve"> </w:t>
      </w:r>
      <w:r>
        <w:t>Ensuring</w:t>
      </w:r>
      <w:r>
        <w:rPr>
          <w:spacing w:val="-17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your</w:t>
      </w:r>
      <w:r>
        <w:rPr>
          <w:spacing w:val="-18"/>
        </w:rPr>
        <w:t xml:space="preserve"> </w:t>
      </w:r>
      <w:r>
        <w:t>preprocessing</w:t>
      </w:r>
      <w:r>
        <w:rPr>
          <w:spacing w:val="-18"/>
        </w:rPr>
        <w:t xml:space="preserve"> </w:t>
      </w:r>
      <w:r>
        <w:t>pipeline</w:t>
      </w:r>
      <w:r>
        <w:rPr>
          <w:spacing w:val="-19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scalable</w:t>
      </w:r>
      <w:r>
        <w:rPr>
          <w:spacing w:val="-19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important</w:t>
      </w:r>
      <w:r>
        <w:rPr>
          <w:spacing w:val="-17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maintain</w:t>
      </w:r>
      <w:r>
        <w:rPr>
          <w:spacing w:val="-78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volumes</w:t>
      </w:r>
      <w:r>
        <w:rPr>
          <w:spacing w:val="-1"/>
        </w:rPr>
        <w:t xml:space="preserve"> </w:t>
      </w:r>
      <w:r>
        <w:t>increase.</w:t>
      </w:r>
    </w:p>
    <w:p>
      <w:pPr>
        <w:pStyle w:val="6"/>
        <w:rPr>
          <w:sz w:val="34"/>
        </w:rPr>
      </w:pPr>
    </w:p>
    <w:p>
      <w:pPr>
        <w:pStyle w:val="6"/>
        <w:spacing w:before="2"/>
        <w:rPr>
          <w:sz w:val="28"/>
        </w:rPr>
      </w:pPr>
    </w:p>
    <w:p>
      <w:pPr>
        <w:pStyle w:val="6"/>
        <w:spacing w:before="1" w:line="259" w:lineRule="auto"/>
        <w:ind w:left="260" w:right="355"/>
        <w:jc w:val="both"/>
      </w:pPr>
      <w:r>
        <w:rPr>
          <w:b/>
        </w:rPr>
        <w:t>Model</w:t>
      </w:r>
      <w:r>
        <w:rPr>
          <w:b/>
          <w:spacing w:val="1"/>
        </w:rPr>
        <w:t xml:space="preserve"> </w:t>
      </w:r>
      <w:r>
        <w:rPr>
          <w:b/>
        </w:rPr>
        <w:t>Validation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>Evaluation:</w:t>
      </w:r>
      <w:r>
        <w:rPr>
          <w:b/>
          <w:spacing w:val="1"/>
        </w:rPr>
        <w:t xml:space="preserve"> </w:t>
      </w:r>
      <w:r>
        <w:t>Choosing</w:t>
      </w:r>
      <w:r>
        <w:rPr>
          <w:spacing w:val="1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metrics and validation techniques is challenging. Depending on the specific</w:t>
      </w:r>
      <w:r>
        <w:rPr>
          <w:spacing w:val="1"/>
        </w:rPr>
        <w:t xml:space="preserve"> </w:t>
      </w:r>
      <w:r>
        <w:t>sales prediction problem, you may</w:t>
      </w:r>
      <w:r>
        <w:rPr>
          <w:spacing w:val="1"/>
        </w:rPr>
        <w:t xml:space="preserve"> </w:t>
      </w:r>
      <w:r>
        <w:t>need to consider metrics like Mean</w:t>
      </w:r>
      <w:r>
        <w:rPr>
          <w:spacing w:val="1"/>
        </w:rPr>
        <w:t xml:space="preserve"> </w:t>
      </w:r>
      <w:r>
        <w:t>Absolute Error (MAE), Mean Squared Error (MSE), or time series-specific</w:t>
      </w:r>
      <w:r>
        <w:rPr>
          <w:spacing w:val="1"/>
        </w:rPr>
        <w:t xml:space="preserve"> </w:t>
      </w:r>
      <w:r>
        <w:t>metrics</w:t>
      </w:r>
      <w:r>
        <w:rPr>
          <w:spacing w:val="-2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Mean Absolute</w:t>
      </w:r>
      <w:r>
        <w:rPr>
          <w:spacing w:val="-1"/>
        </w:rPr>
        <w:t xml:space="preserve"> </w:t>
      </w:r>
      <w:r>
        <w:t>Scaled</w:t>
      </w:r>
      <w:r>
        <w:rPr>
          <w:spacing w:val="-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(MASE).</w:t>
      </w:r>
    </w:p>
    <w:p>
      <w:pPr>
        <w:pStyle w:val="6"/>
        <w:rPr>
          <w:sz w:val="34"/>
        </w:rPr>
      </w:pPr>
    </w:p>
    <w:p>
      <w:pPr>
        <w:pStyle w:val="6"/>
        <w:spacing w:before="2"/>
        <w:rPr>
          <w:sz w:val="28"/>
        </w:rPr>
      </w:pPr>
    </w:p>
    <w:p>
      <w:pPr>
        <w:pStyle w:val="6"/>
        <w:spacing w:line="259" w:lineRule="auto"/>
        <w:ind w:left="260" w:right="360"/>
        <w:jc w:val="both"/>
      </w:pPr>
      <w:r>
        <w:rPr>
          <w:b/>
        </w:rPr>
        <w:t xml:space="preserve">Ethical Considerations: </w:t>
      </w:r>
      <w:r>
        <w:t>Ensuring that the data and model do not introduce</w:t>
      </w:r>
      <w:r>
        <w:rPr>
          <w:spacing w:val="-77"/>
        </w:rPr>
        <w:t xml:space="preserve"> </w:t>
      </w:r>
      <w:r>
        <w:t>or perpetuate biases and are used responsibly is a critical challenge. Careful</w:t>
      </w:r>
      <w:r>
        <w:rPr>
          <w:spacing w:val="-77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selection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bias</w:t>
      </w:r>
      <w:r>
        <w:rPr>
          <w:spacing w:val="-1"/>
        </w:rPr>
        <w:t xml:space="preserve"> </w:t>
      </w:r>
      <w:r>
        <w:t>mitigation</w:t>
      </w:r>
      <w:r>
        <w:rPr>
          <w:spacing w:val="-1"/>
        </w:rPr>
        <w:t xml:space="preserve"> </w:t>
      </w:r>
      <w:r>
        <w:t>strategies</w:t>
      </w:r>
      <w:r>
        <w:rPr>
          <w:spacing w:val="-1"/>
        </w:rPr>
        <w:t xml:space="preserve"> </w:t>
      </w:r>
      <w:r>
        <w:t>are essential.</w:t>
      </w:r>
    </w:p>
    <w:p>
      <w:pPr>
        <w:pStyle w:val="6"/>
        <w:rPr>
          <w:sz w:val="34"/>
        </w:rPr>
      </w:pPr>
    </w:p>
    <w:p>
      <w:pPr>
        <w:pStyle w:val="6"/>
        <w:spacing w:before="4"/>
        <w:rPr>
          <w:sz w:val="28"/>
        </w:rPr>
      </w:pPr>
    </w:p>
    <w:p>
      <w:pPr>
        <w:pStyle w:val="6"/>
        <w:spacing w:line="259" w:lineRule="auto"/>
        <w:ind w:left="260" w:right="360"/>
        <w:jc w:val="both"/>
      </w:pPr>
      <w:r>
        <w:rPr>
          <w:b/>
        </w:rPr>
        <w:t>Computational</w:t>
      </w:r>
      <w:r>
        <w:rPr>
          <w:b/>
          <w:spacing w:val="1"/>
        </w:rPr>
        <w:t xml:space="preserve"> </w:t>
      </w:r>
      <w:r>
        <w:rPr>
          <w:b/>
        </w:rPr>
        <w:t>Resources:</w:t>
      </w:r>
      <w:r>
        <w:rPr>
          <w:b/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preprocessing</w:t>
      </w:r>
      <w:r>
        <w:rPr>
          <w:spacing w:val="1"/>
        </w:rPr>
        <w:t xml:space="preserve"> </w:t>
      </w:r>
      <w:r>
        <w:t>tasks,</w:t>
      </w:r>
      <w:r>
        <w:rPr>
          <w:spacing w:val="1"/>
        </w:rPr>
        <w:t xml:space="preserve"> </w:t>
      </w:r>
      <w:r>
        <w:t>especially</w:t>
      </w:r>
      <w:r>
        <w:rPr>
          <w:spacing w:val="1"/>
        </w:rPr>
        <w:t xml:space="preserve"> </w:t>
      </w:r>
      <w:r>
        <w:t>when</w:t>
      </w:r>
      <w:r>
        <w:rPr>
          <w:spacing w:val="-77"/>
        </w:rPr>
        <w:t xml:space="preserve"> </w:t>
      </w:r>
      <w:r>
        <w:t>dealing with big data, may require substantial computational resources. You</w:t>
      </w:r>
      <w:r>
        <w:rPr>
          <w:spacing w:val="-78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to powerful</w:t>
      </w:r>
      <w:r>
        <w:rPr>
          <w:spacing w:val="-2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cloud-based</w:t>
      </w:r>
      <w:r>
        <w:rPr>
          <w:spacing w:val="1"/>
        </w:rPr>
        <w:t xml:space="preserve"> </w:t>
      </w:r>
      <w:r>
        <w:t>solutions.</w:t>
      </w:r>
    </w:p>
    <w:p>
      <w:pPr>
        <w:spacing w:after="0" w:line="259" w:lineRule="auto"/>
        <w:jc w:val="both"/>
        <w:sectPr>
          <w:pgSz w:w="11910" w:h="16840"/>
          <w:pgMar w:top="1360" w:right="720" w:bottom="280" w:left="8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>
      <w:pPr>
        <w:pStyle w:val="3"/>
        <w:spacing w:before="61" w:line="259" w:lineRule="auto"/>
        <w:rPr>
          <w:u w:val="none"/>
        </w:rPr>
      </w:pPr>
      <w:r>
        <w:rPr>
          <w:u w:val="thick"/>
        </w:rPr>
        <w:t>How</w:t>
      </w:r>
      <w:r>
        <w:rPr>
          <w:spacing w:val="22"/>
          <w:u w:val="thick"/>
        </w:rPr>
        <w:t xml:space="preserve"> </w:t>
      </w:r>
      <w:r>
        <w:rPr>
          <w:u w:val="thick"/>
        </w:rPr>
        <w:t>to</w:t>
      </w:r>
      <w:r>
        <w:rPr>
          <w:spacing w:val="22"/>
          <w:u w:val="thick"/>
        </w:rPr>
        <w:t xml:space="preserve"> </w:t>
      </w:r>
      <w:r>
        <w:rPr>
          <w:u w:val="thick"/>
        </w:rPr>
        <w:t>overcome</w:t>
      </w:r>
      <w:r>
        <w:rPr>
          <w:spacing w:val="23"/>
          <w:u w:val="thick"/>
        </w:rPr>
        <w:t xml:space="preserve"> </w:t>
      </w:r>
      <w:r>
        <w:rPr>
          <w:u w:val="thick"/>
        </w:rPr>
        <w:t>the</w:t>
      </w:r>
      <w:r>
        <w:rPr>
          <w:spacing w:val="21"/>
          <w:u w:val="thick"/>
        </w:rPr>
        <w:t xml:space="preserve"> </w:t>
      </w:r>
      <w:r>
        <w:rPr>
          <w:u w:val="thick"/>
        </w:rPr>
        <w:t>challenges</w:t>
      </w:r>
      <w:r>
        <w:rPr>
          <w:spacing w:val="23"/>
          <w:u w:val="thick"/>
        </w:rPr>
        <w:t xml:space="preserve"> </w:t>
      </w:r>
      <w:r>
        <w:rPr>
          <w:u w:val="thick"/>
        </w:rPr>
        <w:t>of</w:t>
      </w:r>
      <w:r>
        <w:rPr>
          <w:spacing w:val="23"/>
          <w:u w:val="thick"/>
        </w:rPr>
        <w:t xml:space="preserve"> </w:t>
      </w:r>
      <w:r>
        <w:rPr>
          <w:u w:val="thick"/>
        </w:rPr>
        <w:t>loading</w:t>
      </w:r>
      <w:r>
        <w:rPr>
          <w:spacing w:val="23"/>
          <w:u w:val="thick"/>
        </w:rPr>
        <w:t xml:space="preserve"> </w:t>
      </w:r>
      <w:r>
        <w:rPr>
          <w:u w:val="thick"/>
        </w:rPr>
        <w:t>and</w:t>
      </w:r>
      <w:r>
        <w:rPr>
          <w:spacing w:val="23"/>
          <w:u w:val="thick"/>
        </w:rPr>
        <w:t xml:space="preserve"> </w:t>
      </w:r>
      <w:r>
        <w:rPr>
          <w:u w:val="thick"/>
        </w:rPr>
        <w:t>preprocessing</w:t>
      </w:r>
      <w:r>
        <w:rPr>
          <w:spacing w:val="23"/>
          <w:u w:val="thick"/>
        </w:rPr>
        <w:t xml:space="preserve"> </w:t>
      </w:r>
      <w:r>
        <w:rPr>
          <w:u w:val="thick"/>
        </w:rPr>
        <w:t>a</w:t>
      </w:r>
      <w:r>
        <w:rPr>
          <w:spacing w:val="24"/>
          <w:u w:val="thick"/>
        </w:rPr>
        <w:t xml:space="preserve"> </w:t>
      </w:r>
      <w:r>
        <w:rPr>
          <w:u w:val="thick"/>
        </w:rPr>
        <w:t>house</w:t>
      </w:r>
      <w:r>
        <w:rPr>
          <w:spacing w:val="-77"/>
          <w:u w:val="none"/>
        </w:rPr>
        <w:t xml:space="preserve"> </w:t>
      </w:r>
      <w:r>
        <w:rPr>
          <w:u w:val="thick"/>
        </w:rPr>
        <w:t>price</w:t>
      </w:r>
      <w:r>
        <w:rPr>
          <w:spacing w:val="-2"/>
          <w:u w:val="thick"/>
        </w:rPr>
        <w:t xml:space="preserve"> </w:t>
      </w:r>
      <w:r>
        <w:rPr>
          <w:u w:val="thick"/>
        </w:rPr>
        <w:t>dataset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257" w:line="259" w:lineRule="auto"/>
        <w:ind w:left="260" w:right="361" w:firstLine="720"/>
        <w:jc w:val="both"/>
      </w:pPr>
      <w:r>
        <w:t>Overcoming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challenges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loading</w:t>
      </w:r>
      <w:r>
        <w:rPr>
          <w:spacing w:val="-7"/>
        </w:rPr>
        <w:t xml:space="preserve"> </w:t>
      </w:r>
      <w:r>
        <w:t>and preprocessing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future</w:t>
      </w:r>
      <w:r>
        <w:rPr>
          <w:spacing w:val="-7"/>
        </w:rPr>
        <w:t xml:space="preserve"> </w:t>
      </w:r>
      <w:r>
        <w:t>sales</w:t>
      </w:r>
      <w:r>
        <w:rPr>
          <w:spacing w:val="-78"/>
        </w:rPr>
        <w:t xml:space="preserve"> </w:t>
      </w:r>
      <w:r>
        <w:t>prediction</w:t>
      </w:r>
      <w:r>
        <w:rPr>
          <w:spacing w:val="-7"/>
        </w:rPr>
        <w:t xml:space="preserve"> </w:t>
      </w:r>
      <w:r>
        <w:t>dataset</w:t>
      </w:r>
      <w:r>
        <w:rPr>
          <w:spacing w:val="-8"/>
        </w:rPr>
        <w:t xml:space="preserve"> </w:t>
      </w:r>
      <w:r>
        <w:t>requires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systematic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careful</w:t>
      </w:r>
      <w:r>
        <w:rPr>
          <w:spacing w:val="-6"/>
        </w:rPr>
        <w:t xml:space="preserve"> </w:t>
      </w:r>
      <w:r>
        <w:t>approach.</w:t>
      </w:r>
      <w:r>
        <w:rPr>
          <w:spacing w:val="-8"/>
        </w:rPr>
        <w:t xml:space="preserve"> </w:t>
      </w:r>
      <w:r>
        <w:t>Here</w:t>
      </w:r>
      <w:r>
        <w:rPr>
          <w:spacing w:val="-7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some</w:t>
      </w:r>
      <w:r>
        <w:rPr>
          <w:spacing w:val="-77"/>
        </w:rPr>
        <w:t xml:space="preserve"> </w:t>
      </w:r>
      <w:r>
        <w:t>strategies</w:t>
      </w:r>
      <w:r>
        <w:rPr>
          <w:spacing w:val="-2"/>
        </w:rPr>
        <w:t xml:space="preserve"> </w:t>
      </w:r>
      <w:r>
        <w:t>to address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challenges.</w:t>
      </w:r>
    </w:p>
    <w:p>
      <w:pPr>
        <w:pStyle w:val="6"/>
        <w:rPr>
          <w:sz w:val="34"/>
        </w:rPr>
      </w:pPr>
    </w:p>
    <w:p>
      <w:pPr>
        <w:pStyle w:val="6"/>
        <w:spacing w:before="2"/>
        <w:rPr>
          <w:sz w:val="28"/>
        </w:rPr>
      </w:pPr>
    </w:p>
    <w:p>
      <w:pPr>
        <w:pStyle w:val="3"/>
        <w:spacing w:before="1"/>
        <w:jc w:val="both"/>
        <w:rPr>
          <w:u w:val="none"/>
        </w:rPr>
      </w:pPr>
      <w:r>
        <w:rPr>
          <w:u w:val="none"/>
        </w:rPr>
        <w:t>Data</w:t>
      </w:r>
      <w:r>
        <w:rPr>
          <w:spacing w:val="-4"/>
          <w:u w:val="none"/>
        </w:rPr>
        <w:t xml:space="preserve"> </w:t>
      </w:r>
      <w:r>
        <w:rPr>
          <w:u w:val="none"/>
        </w:rPr>
        <w:t>Quality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1"/>
          <w:u w:val="none"/>
        </w:rPr>
        <w:t xml:space="preserve"> </w:t>
      </w:r>
      <w:r>
        <w:rPr>
          <w:u w:val="none"/>
        </w:rPr>
        <w:t>Consistency:</w:t>
      </w:r>
    </w:p>
    <w:p>
      <w:pPr>
        <w:pStyle w:val="6"/>
        <w:rPr>
          <w:b/>
          <w:sz w:val="34"/>
        </w:rPr>
      </w:pPr>
    </w:p>
    <w:p>
      <w:pPr>
        <w:pStyle w:val="6"/>
        <w:spacing w:before="10"/>
        <w:rPr>
          <w:b/>
          <w:sz w:val="30"/>
        </w:rPr>
      </w:pPr>
    </w:p>
    <w:p>
      <w:pPr>
        <w:pStyle w:val="8"/>
        <w:numPr>
          <w:ilvl w:val="0"/>
          <w:numId w:val="4"/>
        </w:numPr>
        <w:tabs>
          <w:tab w:val="left" w:pos="981"/>
        </w:tabs>
        <w:spacing w:before="0" w:after="0" w:line="259" w:lineRule="auto"/>
        <w:ind w:left="980" w:right="362" w:hanging="360"/>
        <w:jc w:val="both"/>
        <w:rPr>
          <w:rFonts w:ascii="Wingdings" w:hAnsi="Wingdings"/>
          <w:sz w:val="32"/>
        </w:rPr>
      </w:pPr>
      <w:r>
        <w:rPr>
          <w:sz w:val="32"/>
        </w:rPr>
        <w:t>Data</w:t>
      </w:r>
      <w:r>
        <w:rPr>
          <w:spacing w:val="-18"/>
          <w:sz w:val="32"/>
        </w:rPr>
        <w:t xml:space="preserve"> </w:t>
      </w:r>
      <w:r>
        <w:rPr>
          <w:sz w:val="32"/>
        </w:rPr>
        <w:t>Cleaning:</w:t>
      </w:r>
      <w:r>
        <w:rPr>
          <w:spacing w:val="-18"/>
          <w:sz w:val="32"/>
        </w:rPr>
        <w:t xml:space="preserve"> </w:t>
      </w:r>
      <w:r>
        <w:rPr>
          <w:sz w:val="32"/>
        </w:rPr>
        <w:t>Develop</w:t>
      </w:r>
      <w:r>
        <w:rPr>
          <w:spacing w:val="-17"/>
          <w:sz w:val="32"/>
        </w:rPr>
        <w:t xml:space="preserve"> </w:t>
      </w:r>
      <w:r>
        <w:rPr>
          <w:sz w:val="32"/>
        </w:rPr>
        <w:t>scripts</w:t>
      </w:r>
      <w:r>
        <w:rPr>
          <w:spacing w:val="-17"/>
          <w:sz w:val="32"/>
        </w:rPr>
        <w:t xml:space="preserve"> </w:t>
      </w:r>
      <w:r>
        <w:rPr>
          <w:sz w:val="32"/>
        </w:rPr>
        <w:t>or</w:t>
      </w:r>
      <w:r>
        <w:rPr>
          <w:spacing w:val="-18"/>
          <w:sz w:val="32"/>
        </w:rPr>
        <w:t xml:space="preserve"> </w:t>
      </w:r>
      <w:r>
        <w:rPr>
          <w:sz w:val="32"/>
        </w:rPr>
        <w:t>procedures</w:t>
      </w:r>
      <w:r>
        <w:rPr>
          <w:spacing w:val="-18"/>
          <w:sz w:val="32"/>
        </w:rPr>
        <w:t xml:space="preserve"> </w:t>
      </w:r>
      <w:r>
        <w:rPr>
          <w:sz w:val="32"/>
        </w:rPr>
        <w:t>to</w:t>
      </w:r>
      <w:r>
        <w:rPr>
          <w:spacing w:val="-16"/>
          <w:sz w:val="32"/>
        </w:rPr>
        <w:t xml:space="preserve"> </w:t>
      </w:r>
      <w:r>
        <w:rPr>
          <w:sz w:val="32"/>
        </w:rPr>
        <w:t>handle</w:t>
      </w:r>
      <w:r>
        <w:rPr>
          <w:spacing w:val="-15"/>
          <w:sz w:val="32"/>
        </w:rPr>
        <w:t xml:space="preserve"> </w:t>
      </w:r>
      <w:r>
        <w:rPr>
          <w:sz w:val="32"/>
        </w:rPr>
        <w:t>missing</w:t>
      </w:r>
      <w:r>
        <w:rPr>
          <w:spacing w:val="-17"/>
          <w:sz w:val="32"/>
        </w:rPr>
        <w:t xml:space="preserve"> </w:t>
      </w:r>
      <w:r>
        <w:rPr>
          <w:sz w:val="32"/>
        </w:rPr>
        <w:t>values,</w:t>
      </w:r>
      <w:r>
        <w:rPr>
          <w:spacing w:val="-78"/>
          <w:sz w:val="32"/>
        </w:rPr>
        <w:t xml:space="preserve"> </w:t>
      </w:r>
      <w:r>
        <w:rPr>
          <w:sz w:val="32"/>
        </w:rPr>
        <w:t>outliers,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inconsistencies.</w:t>
      </w:r>
      <w:r>
        <w:rPr>
          <w:spacing w:val="-3"/>
          <w:sz w:val="32"/>
        </w:rPr>
        <w:t xml:space="preserve"> </w:t>
      </w:r>
      <w:r>
        <w:rPr>
          <w:sz w:val="32"/>
        </w:rPr>
        <w:t>You</w:t>
      </w:r>
      <w:r>
        <w:rPr>
          <w:spacing w:val="-2"/>
          <w:sz w:val="32"/>
        </w:rPr>
        <w:t xml:space="preserve"> </w:t>
      </w:r>
      <w:r>
        <w:rPr>
          <w:sz w:val="32"/>
        </w:rPr>
        <w:t>may</w:t>
      </w:r>
      <w:r>
        <w:rPr>
          <w:spacing w:val="-2"/>
          <w:sz w:val="32"/>
        </w:rPr>
        <w:t xml:space="preserve"> </w:t>
      </w:r>
      <w:r>
        <w:rPr>
          <w:sz w:val="32"/>
        </w:rPr>
        <w:t>need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make</w:t>
      </w:r>
      <w:r>
        <w:rPr>
          <w:spacing w:val="-3"/>
          <w:sz w:val="32"/>
        </w:rPr>
        <w:t xml:space="preserve"> </w:t>
      </w:r>
      <w:r>
        <w:rPr>
          <w:sz w:val="32"/>
        </w:rPr>
        <w:t>decisions</w:t>
      </w:r>
      <w:r>
        <w:rPr>
          <w:spacing w:val="-3"/>
          <w:sz w:val="32"/>
        </w:rPr>
        <w:t xml:space="preserve"> </w:t>
      </w:r>
      <w:r>
        <w:rPr>
          <w:sz w:val="32"/>
        </w:rPr>
        <w:t>on</w:t>
      </w:r>
      <w:r>
        <w:rPr>
          <w:spacing w:val="-3"/>
          <w:sz w:val="32"/>
        </w:rPr>
        <w:t xml:space="preserve"> </w:t>
      </w:r>
      <w:r>
        <w:rPr>
          <w:sz w:val="32"/>
        </w:rPr>
        <w:t>how</w:t>
      </w:r>
      <w:r>
        <w:rPr>
          <w:spacing w:val="-77"/>
          <w:sz w:val="32"/>
        </w:rPr>
        <w:t xml:space="preserve"> </w:t>
      </w:r>
      <w:r>
        <w:rPr>
          <w:sz w:val="32"/>
        </w:rPr>
        <w:t>to impute missing data, identify and remove outliers, and standardize</w:t>
      </w:r>
      <w:r>
        <w:rPr>
          <w:spacing w:val="1"/>
          <w:sz w:val="32"/>
        </w:rPr>
        <w:t xml:space="preserve"> </w:t>
      </w:r>
      <w:r>
        <w:rPr>
          <w:sz w:val="32"/>
        </w:rPr>
        <w:t>data</w:t>
      </w:r>
      <w:r>
        <w:rPr>
          <w:spacing w:val="-2"/>
          <w:sz w:val="32"/>
        </w:rPr>
        <w:t xml:space="preserve"> </w:t>
      </w:r>
      <w:r>
        <w:rPr>
          <w:sz w:val="32"/>
        </w:rPr>
        <w:t>formats.</w:t>
      </w:r>
    </w:p>
    <w:p>
      <w:pPr>
        <w:pStyle w:val="8"/>
        <w:numPr>
          <w:ilvl w:val="0"/>
          <w:numId w:val="4"/>
        </w:numPr>
        <w:tabs>
          <w:tab w:val="left" w:pos="981"/>
        </w:tabs>
        <w:spacing w:before="0" w:after="0" w:line="259" w:lineRule="auto"/>
        <w:ind w:left="980" w:right="363" w:hanging="360"/>
        <w:jc w:val="both"/>
        <w:rPr>
          <w:rFonts w:ascii="Wingdings" w:hAnsi="Wingdings"/>
          <w:sz w:val="32"/>
        </w:rPr>
      </w:pPr>
      <w:r>
        <w:rPr>
          <w:sz w:val="32"/>
        </w:rPr>
        <w:t>Data Validation: Regularly validate the data against expected ranges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constraints.</w:t>
      </w:r>
      <w:r>
        <w:rPr>
          <w:spacing w:val="-8"/>
          <w:sz w:val="32"/>
        </w:rPr>
        <w:t xml:space="preserve"> </w:t>
      </w:r>
      <w:r>
        <w:rPr>
          <w:sz w:val="32"/>
        </w:rPr>
        <w:t>Implement</w:t>
      </w:r>
      <w:r>
        <w:rPr>
          <w:spacing w:val="-7"/>
          <w:sz w:val="32"/>
        </w:rPr>
        <w:t xml:space="preserve"> </w:t>
      </w:r>
      <w:r>
        <w:rPr>
          <w:sz w:val="32"/>
        </w:rPr>
        <w:t>data</w:t>
      </w:r>
      <w:r>
        <w:rPr>
          <w:spacing w:val="-6"/>
          <w:sz w:val="32"/>
        </w:rPr>
        <w:t xml:space="preserve"> </w:t>
      </w:r>
      <w:r>
        <w:rPr>
          <w:sz w:val="32"/>
        </w:rPr>
        <w:t>validation</w:t>
      </w:r>
      <w:r>
        <w:rPr>
          <w:spacing w:val="-6"/>
          <w:sz w:val="32"/>
        </w:rPr>
        <w:t xml:space="preserve"> </w:t>
      </w:r>
      <w:r>
        <w:rPr>
          <w:sz w:val="32"/>
        </w:rPr>
        <w:t>checks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catch</w:t>
      </w:r>
      <w:r>
        <w:rPr>
          <w:spacing w:val="-6"/>
          <w:sz w:val="32"/>
        </w:rPr>
        <w:t xml:space="preserve"> </w:t>
      </w:r>
      <w:r>
        <w:rPr>
          <w:sz w:val="32"/>
        </w:rPr>
        <w:t>data</w:t>
      </w:r>
      <w:r>
        <w:rPr>
          <w:spacing w:val="-8"/>
          <w:sz w:val="32"/>
        </w:rPr>
        <w:t xml:space="preserve"> </w:t>
      </w:r>
      <w:r>
        <w:rPr>
          <w:sz w:val="32"/>
        </w:rPr>
        <w:t>quality</w:t>
      </w:r>
      <w:r>
        <w:rPr>
          <w:spacing w:val="-77"/>
          <w:sz w:val="32"/>
        </w:rPr>
        <w:t xml:space="preserve"> </w:t>
      </w:r>
      <w:r>
        <w:rPr>
          <w:sz w:val="32"/>
        </w:rPr>
        <w:t>issues</w:t>
      </w:r>
      <w:r>
        <w:rPr>
          <w:spacing w:val="-2"/>
          <w:sz w:val="32"/>
        </w:rPr>
        <w:t xml:space="preserve"> </w:t>
      </w:r>
      <w:r>
        <w:rPr>
          <w:sz w:val="32"/>
        </w:rPr>
        <w:t>as</w:t>
      </w:r>
      <w:r>
        <w:rPr>
          <w:spacing w:val="-1"/>
          <w:sz w:val="32"/>
        </w:rPr>
        <w:t xml:space="preserve"> </w:t>
      </w:r>
      <w:r>
        <w:rPr>
          <w:sz w:val="32"/>
        </w:rPr>
        <w:t>early as</w:t>
      </w:r>
      <w:r>
        <w:rPr>
          <w:spacing w:val="1"/>
          <w:sz w:val="32"/>
        </w:rPr>
        <w:t xml:space="preserve"> </w:t>
      </w:r>
      <w:r>
        <w:rPr>
          <w:sz w:val="32"/>
        </w:rPr>
        <w:t>possible.</w:t>
      </w:r>
    </w:p>
    <w:p>
      <w:pPr>
        <w:pStyle w:val="6"/>
        <w:spacing w:before="2"/>
        <w:rPr>
          <w:sz w:val="48"/>
        </w:rPr>
      </w:pPr>
    </w:p>
    <w:p>
      <w:pPr>
        <w:pStyle w:val="3"/>
        <w:spacing w:before="1"/>
        <w:jc w:val="both"/>
        <w:rPr>
          <w:u w:val="none"/>
        </w:rPr>
      </w:pPr>
      <w:r>
        <w:rPr>
          <w:u w:val="none"/>
        </w:rPr>
        <w:t>Data</w:t>
      </w:r>
      <w:r>
        <w:rPr>
          <w:spacing w:val="-4"/>
          <w:u w:val="none"/>
        </w:rPr>
        <w:t xml:space="preserve"> </w:t>
      </w:r>
      <w:r>
        <w:rPr>
          <w:u w:val="none"/>
        </w:rPr>
        <w:t>Volume:</w:t>
      </w:r>
    </w:p>
    <w:p>
      <w:pPr>
        <w:pStyle w:val="8"/>
        <w:numPr>
          <w:ilvl w:val="0"/>
          <w:numId w:val="4"/>
        </w:numPr>
        <w:tabs>
          <w:tab w:val="left" w:pos="981"/>
        </w:tabs>
        <w:spacing w:before="191" w:after="0" w:line="259" w:lineRule="auto"/>
        <w:ind w:left="980" w:right="360" w:hanging="360"/>
        <w:jc w:val="both"/>
        <w:rPr>
          <w:rFonts w:ascii="Wingdings" w:hAnsi="Wingdings"/>
          <w:sz w:val="32"/>
        </w:rPr>
      </w:pPr>
      <w:r>
        <w:rPr>
          <w:sz w:val="32"/>
        </w:rPr>
        <w:t>Data</w:t>
      </w:r>
      <w:r>
        <w:rPr>
          <w:spacing w:val="-4"/>
          <w:sz w:val="32"/>
        </w:rPr>
        <w:t xml:space="preserve"> </w:t>
      </w:r>
      <w:r>
        <w:rPr>
          <w:sz w:val="32"/>
        </w:rPr>
        <w:t>Sampling:</w:t>
      </w:r>
      <w:r>
        <w:rPr>
          <w:spacing w:val="-3"/>
          <w:sz w:val="32"/>
        </w:rPr>
        <w:t xml:space="preserve"> </w:t>
      </w:r>
      <w:r>
        <w:rPr>
          <w:sz w:val="32"/>
        </w:rPr>
        <w:t>If</w:t>
      </w:r>
      <w:r>
        <w:rPr>
          <w:spacing w:val="-4"/>
          <w:sz w:val="32"/>
        </w:rPr>
        <w:t xml:space="preserve"> </w:t>
      </w:r>
      <w:r>
        <w:rPr>
          <w:sz w:val="32"/>
        </w:rPr>
        <w:t>dealing</w:t>
      </w:r>
      <w:r>
        <w:rPr>
          <w:spacing w:val="-2"/>
          <w:sz w:val="32"/>
        </w:rPr>
        <w:t xml:space="preserve"> </w:t>
      </w:r>
      <w:r>
        <w:rPr>
          <w:sz w:val="32"/>
        </w:rPr>
        <w:t>with</w:t>
      </w:r>
      <w:r>
        <w:rPr>
          <w:spacing w:val="-3"/>
          <w:sz w:val="32"/>
        </w:rPr>
        <w:t xml:space="preserve"> </w:t>
      </w:r>
      <w:r>
        <w:rPr>
          <w:sz w:val="32"/>
        </w:rPr>
        <w:t>large</w:t>
      </w:r>
      <w:r>
        <w:rPr>
          <w:spacing w:val="-3"/>
          <w:sz w:val="32"/>
        </w:rPr>
        <w:t xml:space="preserve"> </w:t>
      </w:r>
      <w:r>
        <w:rPr>
          <w:sz w:val="32"/>
        </w:rPr>
        <w:t>datasets,</w:t>
      </w:r>
      <w:r>
        <w:rPr>
          <w:spacing w:val="-4"/>
          <w:sz w:val="32"/>
        </w:rPr>
        <w:t xml:space="preserve"> </w:t>
      </w:r>
      <w:r>
        <w:rPr>
          <w:sz w:val="32"/>
        </w:rPr>
        <w:t>consider</w:t>
      </w:r>
      <w:r>
        <w:rPr>
          <w:spacing w:val="-5"/>
          <w:sz w:val="32"/>
        </w:rPr>
        <w:t xml:space="preserve"> </w:t>
      </w:r>
      <w:r>
        <w:rPr>
          <w:sz w:val="32"/>
        </w:rPr>
        <w:t>working</w:t>
      </w:r>
      <w:r>
        <w:rPr>
          <w:spacing w:val="-2"/>
          <w:sz w:val="32"/>
        </w:rPr>
        <w:t xml:space="preserve"> </w:t>
      </w:r>
      <w:r>
        <w:rPr>
          <w:sz w:val="32"/>
        </w:rPr>
        <w:t>with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77"/>
          <w:sz w:val="32"/>
        </w:rPr>
        <w:t xml:space="preserve"> </w:t>
      </w:r>
      <w:r>
        <w:rPr>
          <w:sz w:val="32"/>
        </w:rPr>
        <w:t>random sample to develop and test your preprocessing pipeline before</w:t>
      </w:r>
      <w:r>
        <w:rPr>
          <w:spacing w:val="-77"/>
          <w:sz w:val="32"/>
        </w:rPr>
        <w:t xml:space="preserve"> </w:t>
      </w:r>
      <w:r>
        <w:rPr>
          <w:sz w:val="32"/>
        </w:rPr>
        <w:t>applying</w:t>
      </w:r>
      <w:r>
        <w:rPr>
          <w:spacing w:val="-1"/>
          <w:sz w:val="32"/>
        </w:rPr>
        <w:t xml:space="preserve"> </w:t>
      </w:r>
      <w:r>
        <w:rPr>
          <w:sz w:val="32"/>
        </w:rPr>
        <w:t>it</w:t>
      </w:r>
      <w:r>
        <w:rPr>
          <w:spacing w:val="-2"/>
          <w:sz w:val="32"/>
        </w:rPr>
        <w:t xml:space="preserve"> </w:t>
      </w:r>
      <w:r>
        <w:rPr>
          <w:sz w:val="32"/>
        </w:rPr>
        <w:t>to the</w:t>
      </w:r>
      <w:r>
        <w:rPr>
          <w:spacing w:val="-1"/>
          <w:sz w:val="32"/>
        </w:rPr>
        <w:t xml:space="preserve"> </w:t>
      </w:r>
      <w:r>
        <w:rPr>
          <w:sz w:val="32"/>
        </w:rPr>
        <w:t>entire</w:t>
      </w:r>
      <w:r>
        <w:rPr>
          <w:spacing w:val="-2"/>
          <w:sz w:val="32"/>
        </w:rPr>
        <w:t xml:space="preserve"> </w:t>
      </w:r>
      <w:r>
        <w:rPr>
          <w:sz w:val="32"/>
        </w:rPr>
        <w:t>dataset.</w:t>
      </w:r>
    </w:p>
    <w:p>
      <w:pPr>
        <w:pStyle w:val="8"/>
        <w:numPr>
          <w:ilvl w:val="0"/>
          <w:numId w:val="4"/>
        </w:numPr>
        <w:tabs>
          <w:tab w:val="left" w:pos="981"/>
        </w:tabs>
        <w:spacing w:before="0" w:after="0" w:line="259" w:lineRule="auto"/>
        <w:ind w:left="980" w:right="365" w:hanging="360"/>
        <w:jc w:val="both"/>
        <w:rPr>
          <w:rFonts w:ascii="Wingdings" w:hAnsi="Wingdings"/>
          <w:sz w:val="32"/>
        </w:rPr>
      </w:pPr>
      <w:r>
        <w:rPr>
          <w:sz w:val="32"/>
        </w:rPr>
        <w:t>Distributed Processing: Utilize distributed computing frameworks like</w:t>
      </w:r>
      <w:r>
        <w:rPr>
          <w:spacing w:val="-77"/>
          <w:sz w:val="32"/>
        </w:rPr>
        <w:t xml:space="preserve"> </w:t>
      </w:r>
      <w:r>
        <w:rPr>
          <w:sz w:val="32"/>
        </w:rPr>
        <w:t>Apache</w:t>
      </w:r>
      <w:r>
        <w:rPr>
          <w:spacing w:val="-2"/>
          <w:sz w:val="32"/>
        </w:rPr>
        <w:t xml:space="preserve"> </w:t>
      </w:r>
      <w:r>
        <w:rPr>
          <w:sz w:val="32"/>
        </w:rPr>
        <w:t>Spark</w:t>
      </w:r>
      <w:r>
        <w:rPr>
          <w:spacing w:val="-1"/>
          <w:sz w:val="32"/>
        </w:rPr>
        <w:t xml:space="preserve"> </w:t>
      </w:r>
      <w:r>
        <w:rPr>
          <w:sz w:val="32"/>
        </w:rPr>
        <w:t>to handle</w:t>
      </w:r>
      <w:r>
        <w:rPr>
          <w:spacing w:val="-2"/>
          <w:sz w:val="32"/>
        </w:rPr>
        <w:t xml:space="preserve"> </w:t>
      </w:r>
      <w:r>
        <w:rPr>
          <w:sz w:val="32"/>
        </w:rPr>
        <w:t>large</w:t>
      </w:r>
      <w:r>
        <w:rPr>
          <w:spacing w:val="-1"/>
          <w:sz w:val="32"/>
        </w:rPr>
        <w:t xml:space="preserve"> </w:t>
      </w:r>
      <w:r>
        <w:rPr>
          <w:sz w:val="32"/>
        </w:rPr>
        <w:t>datasets</w:t>
      </w:r>
      <w:r>
        <w:rPr>
          <w:spacing w:val="-1"/>
          <w:sz w:val="32"/>
        </w:rPr>
        <w:t xml:space="preserve"> </w:t>
      </w:r>
      <w:r>
        <w:rPr>
          <w:sz w:val="32"/>
        </w:rPr>
        <w:t>efficiently.</w:t>
      </w:r>
    </w:p>
    <w:p>
      <w:pPr>
        <w:pStyle w:val="6"/>
        <w:spacing w:before="3"/>
        <w:rPr>
          <w:sz w:val="48"/>
        </w:rPr>
      </w:pPr>
    </w:p>
    <w:p>
      <w:pPr>
        <w:pStyle w:val="3"/>
        <w:jc w:val="both"/>
        <w:rPr>
          <w:u w:val="none"/>
        </w:rPr>
      </w:pPr>
      <w:r>
        <w:rPr>
          <w:u w:val="none"/>
        </w:rPr>
        <w:t>Data</w:t>
      </w:r>
      <w:r>
        <w:rPr>
          <w:spacing w:val="-4"/>
          <w:u w:val="none"/>
        </w:rPr>
        <w:t xml:space="preserve"> </w:t>
      </w:r>
      <w:r>
        <w:rPr>
          <w:u w:val="none"/>
        </w:rPr>
        <w:t>Integration:</w:t>
      </w:r>
    </w:p>
    <w:p>
      <w:pPr>
        <w:pStyle w:val="8"/>
        <w:numPr>
          <w:ilvl w:val="0"/>
          <w:numId w:val="4"/>
        </w:numPr>
        <w:tabs>
          <w:tab w:val="left" w:pos="981"/>
        </w:tabs>
        <w:spacing w:before="189" w:after="0" w:line="259" w:lineRule="auto"/>
        <w:ind w:left="980" w:right="359" w:hanging="360"/>
        <w:jc w:val="both"/>
        <w:rPr>
          <w:rFonts w:ascii="Wingdings" w:hAnsi="Wingdings"/>
          <w:sz w:val="32"/>
        </w:rPr>
      </w:pPr>
      <w:r>
        <w:rPr>
          <w:sz w:val="32"/>
        </w:rPr>
        <w:t>Data Integration Tools: Use ETL (Extract, Transform, Load) tools or</w:t>
      </w:r>
      <w:r>
        <w:rPr>
          <w:spacing w:val="1"/>
          <w:sz w:val="32"/>
        </w:rPr>
        <w:t xml:space="preserve"> </w:t>
      </w:r>
      <w:r>
        <w:rPr>
          <w:sz w:val="32"/>
        </w:rPr>
        <w:t>data integration platforms to merge data from different sources into a</w:t>
      </w:r>
      <w:r>
        <w:rPr>
          <w:spacing w:val="1"/>
          <w:sz w:val="32"/>
        </w:rPr>
        <w:t xml:space="preserve"> </w:t>
      </w:r>
      <w:r>
        <w:rPr>
          <w:sz w:val="32"/>
        </w:rPr>
        <w:t>single</w:t>
      </w:r>
      <w:r>
        <w:rPr>
          <w:spacing w:val="-2"/>
          <w:sz w:val="32"/>
        </w:rPr>
        <w:t xml:space="preserve"> </w:t>
      </w:r>
      <w:r>
        <w:rPr>
          <w:sz w:val="32"/>
        </w:rPr>
        <w:t>dataset.</w:t>
      </w:r>
    </w:p>
    <w:p>
      <w:pPr>
        <w:pStyle w:val="8"/>
        <w:numPr>
          <w:ilvl w:val="0"/>
          <w:numId w:val="4"/>
        </w:numPr>
        <w:tabs>
          <w:tab w:val="left" w:pos="981"/>
        </w:tabs>
        <w:spacing w:before="0" w:after="0" w:line="259" w:lineRule="auto"/>
        <w:ind w:left="980" w:right="364" w:hanging="360"/>
        <w:jc w:val="both"/>
        <w:rPr>
          <w:rFonts w:ascii="Wingdings" w:hAnsi="Wingdings"/>
          <w:sz w:val="32"/>
        </w:rPr>
      </w:pPr>
      <w:r>
        <w:rPr>
          <w:sz w:val="32"/>
        </w:rPr>
        <w:t>Data Schema Mapping: Ensure that data from different sources are</w:t>
      </w:r>
      <w:r>
        <w:rPr>
          <w:spacing w:val="1"/>
          <w:sz w:val="32"/>
        </w:rPr>
        <w:t xml:space="preserve"> </w:t>
      </w:r>
      <w:r>
        <w:rPr>
          <w:sz w:val="32"/>
        </w:rPr>
        <w:t>mapped</w:t>
      </w:r>
      <w:r>
        <w:rPr>
          <w:spacing w:val="-1"/>
          <w:sz w:val="32"/>
        </w:rPr>
        <w:t xml:space="preserve"> </w:t>
      </w:r>
      <w:r>
        <w:rPr>
          <w:sz w:val="32"/>
        </w:rPr>
        <w:t>correctly to a</w:t>
      </w:r>
      <w:r>
        <w:rPr>
          <w:spacing w:val="-3"/>
          <w:sz w:val="32"/>
        </w:rPr>
        <w:t xml:space="preserve"> </w:t>
      </w:r>
      <w:r>
        <w:rPr>
          <w:sz w:val="32"/>
        </w:rPr>
        <w:t>common schema.</w:t>
      </w:r>
    </w:p>
    <w:p>
      <w:pPr>
        <w:spacing w:after="0" w:line="259" w:lineRule="auto"/>
        <w:jc w:val="both"/>
        <w:rPr>
          <w:rFonts w:ascii="Wingdings" w:hAnsi="Wingdings"/>
          <w:sz w:val="32"/>
        </w:rPr>
        <w:sectPr>
          <w:pgSz w:w="11910" w:h="16840"/>
          <w:pgMar w:top="1360" w:right="720" w:bottom="280" w:left="8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>
      <w:pPr>
        <w:pStyle w:val="3"/>
        <w:spacing w:before="61"/>
        <w:rPr>
          <w:u w:val="none"/>
        </w:rPr>
      </w:pPr>
      <w:r>
        <w:rPr>
          <w:u w:val="none"/>
        </w:rPr>
        <w:t>Feature</w:t>
      </w:r>
      <w:r>
        <w:rPr>
          <w:spacing w:val="-2"/>
          <w:u w:val="none"/>
        </w:rPr>
        <w:t xml:space="preserve"> </w:t>
      </w:r>
      <w:r>
        <w:rPr>
          <w:u w:val="none"/>
        </w:rPr>
        <w:t>Engineering:</w:t>
      </w:r>
    </w:p>
    <w:p>
      <w:pPr>
        <w:pStyle w:val="8"/>
        <w:numPr>
          <w:ilvl w:val="0"/>
          <w:numId w:val="4"/>
        </w:numPr>
        <w:tabs>
          <w:tab w:val="left" w:pos="981"/>
        </w:tabs>
        <w:spacing w:before="188" w:after="0" w:line="259" w:lineRule="auto"/>
        <w:ind w:left="980" w:right="360" w:hanging="360"/>
        <w:jc w:val="left"/>
        <w:rPr>
          <w:rFonts w:ascii="Wingdings" w:hAnsi="Wingdings"/>
          <w:sz w:val="32"/>
        </w:rPr>
      </w:pPr>
      <w:r>
        <w:rPr>
          <w:sz w:val="32"/>
        </w:rPr>
        <w:t>Domain</w:t>
      </w:r>
      <w:r>
        <w:rPr>
          <w:spacing w:val="8"/>
          <w:sz w:val="32"/>
        </w:rPr>
        <w:t xml:space="preserve"> </w:t>
      </w:r>
      <w:r>
        <w:rPr>
          <w:sz w:val="32"/>
        </w:rPr>
        <w:t>Expertise:</w:t>
      </w:r>
      <w:r>
        <w:rPr>
          <w:spacing w:val="9"/>
          <w:sz w:val="32"/>
        </w:rPr>
        <w:t xml:space="preserve"> </w:t>
      </w:r>
      <w:r>
        <w:rPr>
          <w:sz w:val="32"/>
        </w:rPr>
        <w:t>Collaborate</w:t>
      </w:r>
      <w:r>
        <w:rPr>
          <w:spacing w:val="8"/>
          <w:sz w:val="32"/>
        </w:rPr>
        <w:t xml:space="preserve"> </w:t>
      </w:r>
      <w:r>
        <w:rPr>
          <w:sz w:val="32"/>
        </w:rPr>
        <w:t>with</w:t>
      </w:r>
      <w:r>
        <w:rPr>
          <w:spacing w:val="8"/>
          <w:sz w:val="32"/>
        </w:rPr>
        <w:t xml:space="preserve"> </w:t>
      </w:r>
      <w:r>
        <w:rPr>
          <w:sz w:val="32"/>
        </w:rPr>
        <w:t>subject-matter</w:t>
      </w:r>
      <w:r>
        <w:rPr>
          <w:spacing w:val="8"/>
          <w:sz w:val="32"/>
        </w:rPr>
        <w:t xml:space="preserve"> </w:t>
      </w:r>
      <w:r>
        <w:rPr>
          <w:sz w:val="32"/>
        </w:rPr>
        <w:t>experts</w:t>
      </w:r>
      <w:r>
        <w:rPr>
          <w:spacing w:val="8"/>
          <w:sz w:val="32"/>
        </w:rPr>
        <w:t xml:space="preserve"> </w:t>
      </w:r>
      <w:r>
        <w:rPr>
          <w:sz w:val="32"/>
        </w:rPr>
        <w:t>to</w:t>
      </w:r>
      <w:r>
        <w:rPr>
          <w:spacing w:val="8"/>
          <w:sz w:val="32"/>
        </w:rPr>
        <w:t xml:space="preserve"> </w:t>
      </w:r>
      <w:r>
        <w:rPr>
          <w:sz w:val="32"/>
        </w:rPr>
        <w:t>identify</w:t>
      </w:r>
      <w:r>
        <w:rPr>
          <w:spacing w:val="-77"/>
          <w:sz w:val="32"/>
        </w:rPr>
        <w:t xml:space="preserve"> </w:t>
      </w:r>
      <w:r>
        <w:rPr>
          <w:sz w:val="32"/>
        </w:rPr>
        <w:t>relevant</w:t>
      </w:r>
      <w:r>
        <w:rPr>
          <w:spacing w:val="-2"/>
          <w:sz w:val="32"/>
        </w:rPr>
        <w:t xml:space="preserve"> </w:t>
      </w:r>
      <w:r>
        <w:rPr>
          <w:sz w:val="32"/>
        </w:rPr>
        <w:t>features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2"/>
          <w:sz w:val="32"/>
        </w:rPr>
        <w:t xml:space="preserve"> </w:t>
      </w:r>
      <w:r>
        <w:rPr>
          <w:sz w:val="32"/>
        </w:rPr>
        <w:t>understand the</w:t>
      </w:r>
      <w:r>
        <w:rPr>
          <w:spacing w:val="-3"/>
          <w:sz w:val="32"/>
        </w:rPr>
        <w:t xml:space="preserve"> </w:t>
      </w:r>
      <w:r>
        <w:rPr>
          <w:sz w:val="32"/>
        </w:rPr>
        <w:t>nuances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data.</w:t>
      </w:r>
    </w:p>
    <w:p>
      <w:pPr>
        <w:pStyle w:val="8"/>
        <w:numPr>
          <w:ilvl w:val="0"/>
          <w:numId w:val="4"/>
        </w:numPr>
        <w:tabs>
          <w:tab w:val="left" w:pos="981"/>
        </w:tabs>
        <w:spacing w:before="0" w:after="0" w:line="259" w:lineRule="auto"/>
        <w:ind w:left="980" w:right="368" w:hanging="360"/>
        <w:jc w:val="left"/>
        <w:rPr>
          <w:rFonts w:ascii="Wingdings" w:hAnsi="Wingdings"/>
          <w:sz w:val="32"/>
        </w:rPr>
      </w:pPr>
      <w:r>
        <w:rPr>
          <w:sz w:val="32"/>
        </w:rPr>
        <w:t>Automated</w:t>
      </w:r>
      <w:r>
        <w:rPr>
          <w:spacing w:val="3"/>
          <w:sz w:val="32"/>
        </w:rPr>
        <w:t xml:space="preserve"> </w:t>
      </w:r>
      <w:r>
        <w:rPr>
          <w:sz w:val="32"/>
        </w:rPr>
        <w:t>Feature</w:t>
      </w:r>
      <w:r>
        <w:rPr>
          <w:spacing w:val="2"/>
          <w:sz w:val="32"/>
        </w:rPr>
        <w:t xml:space="preserve"> </w:t>
      </w:r>
      <w:r>
        <w:rPr>
          <w:sz w:val="32"/>
        </w:rPr>
        <w:t>Selection:</w:t>
      </w:r>
      <w:r>
        <w:rPr>
          <w:spacing w:val="2"/>
          <w:sz w:val="32"/>
        </w:rPr>
        <w:t xml:space="preserve"> </w:t>
      </w:r>
      <w:r>
        <w:rPr>
          <w:sz w:val="32"/>
        </w:rPr>
        <w:t>Explore</w:t>
      </w:r>
      <w:r>
        <w:rPr>
          <w:spacing w:val="1"/>
          <w:sz w:val="32"/>
        </w:rPr>
        <w:t xml:space="preserve"> </w:t>
      </w:r>
      <w:r>
        <w:rPr>
          <w:sz w:val="32"/>
        </w:rPr>
        <w:t>automated</w:t>
      </w:r>
      <w:r>
        <w:rPr>
          <w:spacing w:val="3"/>
          <w:sz w:val="32"/>
        </w:rPr>
        <w:t xml:space="preserve"> </w:t>
      </w:r>
      <w:r>
        <w:rPr>
          <w:sz w:val="32"/>
        </w:rPr>
        <w:t>feature</w:t>
      </w:r>
      <w:r>
        <w:rPr>
          <w:spacing w:val="1"/>
          <w:sz w:val="32"/>
        </w:rPr>
        <w:t xml:space="preserve"> </w:t>
      </w:r>
      <w:r>
        <w:rPr>
          <w:sz w:val="32"/>
        </w:rPr>
        <w:t>selection</w:t>
      </w:r>
      <w:r>
        <w:rPr>
          <w:spacing w:val="-77"/>
          <w:sz w:val="32"/>
        </w:rPr>
        <w:t xml:space="preserve"> </w:t>
      </w:r>
      <w:r>
        <w:rPr>
          <w:sz w:val="32"/>
        </w:rPr>
        <w:t>techniques</w:t>
      </w:r>
      <w:r>
        <w:rPr>
          <w:spacing w:val="-2"/>
          <w:sz w:val="32"/>
        </w:rPr>
        <w:t xml:space="preserve"> </w:t>
      </w:r>
      <w:r>
        <w:rPr>
          <w:sz w:val="32"/>
        </w:rPr>
        <w:t>to identify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most</w:t>
      </w:r>
      <w:r>
        <w:rPr>
          <w:spacing w:val="-1"/>
          <w:sz w:val="32"/>
        </w:rPr>
        <w:t xml:space="preserve"> </w:t>
      </w:r>
      <w:r>
        <w:rPr>
          <w:sz w:val="32"/>
        </w:rPr>
        <w:t>informative features.</w:t>
      </w:r>
    </w:p>
    <w:p>
      <w:pPr>
        <w:pStyle w:val="6"/>
        <w:spacing w:before="4"/>
        <w:rPr>
          <w:sz w:val="48"/>
        </w:rPr>
      </w:pPr>
    </w:p>
    <w:p>
      <w:pPr>
        <w:pStyle w:val="3"/>
        <w:rPr>
          <w:u w:val="none"/>
        </w:rPr>
      </w:pPr>
      <w:r>
        <w:rPr>
          <w:u w:val="none"/>
        </w:rPr>
        <w:t>Dealing</w:t>
      </w:r>
      <w:r>
        <w:rPr>
          <w:spacing w:val="-2"/>
          <w:u w:val="none"/>
        </w:rPr>
        <w:t xml:space="preserve"> </w:t>
      </w:r>
      <w:r>
        <w:rPr>
          <w:u w:val="none"/>
        </w:rPr>
        <w:t>with</w:t>
      </w:r>
      <w:r>
        <w:rPr>
          <w:spacing w:val="-1"/>
          <w:u w:val="none"/>
        </w:rPr>
        <w:t xml:space="preserve"> </w:t>
      </w:r>
      <w:r>
        <w:rPr>
          <w:u w:val="none"/>
        </w:rPr>
        <w:t>Categorical</w:t>
      </w:r>
      <w:r>
        <w:rPr>
          <w:spacing w:val="-3"/>
          <w:u w:val="none"/>
        </w:rPr>
        <w:t xml:space="preserve"> </w:t>
      </w:r>
      <w:r>
        <w:rPr>
          <w:u w:val="none"/>
        </w:rPr>
        <w:t>Data:</w:t>
      </w:r>
    </w:p>
    <w:p>
      <w:pPr>
        <w:pStyle w:val="8"/>
        <w:numPr>
          <w:ilvl w:val="0"/>
          <w:numId w:val="4"/>
        </w:numPr>
        <w:tabs>
          <w:tab w:val="left" w:pos="981"/>
        </w:tabs>
        <w:spacing w:before="189" w:after="0" w:line="259" w:lineRule="auto"/>
        <w:ind w:left="980" w:right="354" w:hanging="360"/>
        <w:jc w:val="left"/>
        <w:rPr>
          <w:rFonts w:ascii="Wingdings" w:hAnsi="Wingdings"/>
          <w:sz w:val="32"/>
        </w:rPr>
      </w:pPr>
      <w:r>
        <w:rPr>
          <w:sz w:val="32"/>
        </w:rPr>
        <w:t>One-Hot</w:t>
      </w:r>
      <w:r>
        <w:rPr>
          <w:spacing w:val="3"/>
          <w:sz w:val="32"/>
        </w:rPr>
        <w:t xml:space="preserve"> </w:t>
      </w:r>
      <w:r>
        <w:rPr>
          <w:sz w:val="32"/>
        </w:rPr>
        <w:t>Encoding:</w:t>
      </w:r>
      <w:r>
        <w:rPr>
          <w:spacing w:val="4"/>
          <w:sz w:val="32"/>
        </w:rPr>
        <w:t xml:space="preserve"> </w:t>
      </w:r>
      <w:r>
        <w:rPr>
          <w:sz w:val="32"/>
        </w:rPr>
        <w:t>Convert</w:t>
      </w:r>
      <w:r>
        <w:rPr>
          <w:spacing w:val="3"/>
          <w:sz w:val="32"/>
        </w:rPr>
        <w:t xml:space="preserve"> </w:t>
      </w:r>
      <w:r>
        <w:rPr>
          <w:sz w:val="32"/>
        </w:rPr>
        <w:t>categorical</w:t>
      </w:r>
      <w:r>
        <w:rPr>
          <w:spacing w:val="2"/>
          <w:sz w:val="32"/>
        </w:rPr>
        <w:t xml:space="preserve"> </w:t>
      </w:r>
      <w:r>
        <w:rPr>
          <w:sz w:val="32"/>
        </w:rPr>
        <w:t>data</w:t>
      </w:r>
      <w:r>
        <w:rPr>
          <w:spacing w:val="3"/>
          <w:sz w:val="32"/>
        </w:rPr>
        <w:t xml:space="preserve"> </w:t>
      </w:r>
      <w:r>
        <w:rPr>
          <w:sz w:val="32"/>
        </w:rPr>
        <w:t>into</w:t>
      </w:r>
      <w:r>
        <w:rPr>
          <w:spacing w:val="5"/>
          <w:sz w:val="32"/>
        </w:rPr>
        <w:t xml:space="preserve"> </w:t>
      </w:r>
      <w:r>
        <w:rPr>
          <w:sz w:val="32"/>
        </w:rPr>
        <w:t>binary</w:t>
      </w:r>
      <w:r>
        <w:rPr>
          <w:spacing w:val="4"/>
          <w:sz w:val="32"/>
        </w:rPr>
        <w:t xml:space="preserve"> </w:t>
      </w:r>
      <w:r>
        <w:rPr>
          <w:sz w:val="32"/>
        </w:rPr>
        <w:t>vectors</w:t>
      </w:r>
      <w:r>
        <w:rPr>
          <w:spacing w:val="11"/>
          <w:sz w:val="32"/>
        </w:rPr>
        <w:t xml:space="preserve"> </w:t>
      </w:r>
      <w:r>
        <w:rPr>
          <w:sz w:val="32"/>
        </w:rPr>
        <w:t>using</w:t>
      </w:r>
      <w:r>
        <w:rPr>
          <w:spacing w:val="-77"/>
          <w:sz w:val="32"/>
        </w:rPr>
        <w:t xml:space="preserve"> </w:t>
      </w:r>
      <w:r>
        <w:rPr>
          <w:sz w:val="32"/>
        </w:rPr>
        <w:t>one-hot</w:t>
      </w:r>
      <w:r>
        <w:rPr>
          <w:spacing w:val="-2"/>
          <w:sz w:val="32"/>
        </w:rPr>
        <w:t xml:space="preserve"> </w:t>
      </w:r>
      <w:r>
        <w:rPr>
          <w:sz w:val="32"/>
        </w:rPr>
        <w:t>encoding</w:t>
      </w:r>
      <w:r>
        <w:rPr>
          <w:spacing w:val="-1"/>
          <w:sz w:val="32"/>
        </w:rPr>
        <w:t xml:space="preserve"> </w:t>
      </w:r>
      <w:r>
        <w:rPr>
          <w:sz w:val="32"/>
        </w:rPr>
        <w:t>or</w:t>
      </w:r>
      <w:r>
        <w:rPr>
          <w:spacing w:val="-1"/>
          <w:sz w:val="32"/>
        </w:rPr>
        <w:t xml:space="preserve"> </w:t>
      </w:r>
      <w:r>
        <w:rPr>
          <w:sz w:val="32"/>
        </w:rPr>
        <w:t>techniques</w:t>
      </w:r>
      <w:r>
        <w:rPr>
          <w:spacing w:val="-2"/>
          <w:sz w:val="32"/>
        </w:rPr>
        <w:t xml:space="preserve"> </w:t>
      </w:r>
      <w:r>
        <w:rPr>
          <w:sz w:val="32"/>
        </w:rPr>
        <w:t>like</w:t>
      </w:r>
      <w:r>
        <w:rPr>
          <w:spacing w:val="-1"/>
          <w:sz w:val="32"/>
        </w:rPr>
        <w:t xml:space="preserve"> </w:t>
      </w:r>
      <w:r>
        <w:rPr>
          <w:sz w:val="32"/>
        </w:rPr>
        <w:t>Label</w:t>
      </w:r>
      <w:r>
        <w:rPr>
          <w:spacing w:val="-2"/>
          <w:sz w:val="32"/>
        </w:rPr>
        <w:t xml:space="preserve"> </w:t>
      </w:r>
      <w:r>
        <w:rPr>
          <w:sz w:val="32"/>
        </w:rPr>
        <w:t>Encoding.</w:t>
      </w:r>
    </w:p>
    <w:p>
      <w:pPr>
        <w:pStyle w:val="8"/>
        <w:numPr>
          <w:ilvl w:val="0"/>
          <w:numId w:val="4"/>
        </w:numPr>
        <w:tabs>
          <w:tab w:val="left" w:pos="981"/>
        </w:tabs>
        <w:spacing w:before="0" w:after="0" w:line="259" w:lineRule="auto"/>
        <w:ind w:left="980" w:right="363" w:hanging="360"/>
        <w:jc w:val="left"/>
        <w:rPr>
          <w:rFonts w:ascii="Wingdings" w:hAnsi="Wingdings"/>
          <w:sz w:val="32"/>
        </w:rPr>
      </w:pPr>
      <w:r>
        <w:rPr>
          <w:sz w:val="32"/>
        </w:rPr>
        <w:t>Feature</w:t>
      </w:r>
      <w:r>
        <w:rPr>
          <w:spacing w:val="46"/>
          <w:sz w:val="32"/>
        </w:rPr>
        <w:t xml:space="preserve"> </w:t>
      </w:r>
      <w:r>
        <w:rPr>
          <w:sz w:val="32"/>
        </w:rPr>
        <w:t>Embedding:</w:t>
      </w:r>
      <w:r>
        <w:rPr>
          <w:spacing w:val="47"/>
          <w:sz w:val="32"/>
        </w:rPr>
        <w:t xml:space="preserve"> </w:t>
      </w:r>
      <w:r>
        <w:rPr>
          <w:sz w:val="32"/>
        </w:rPr>
        <w:t>Consider</w:t>
      </w:r>
      <w:r>
        <w:rPr>
          <w:spacing w:val="46"/>
          <w:sz w:val="32"/>
        </w:rPr>
        <w:t xml:space="preserve"> </w:t>
      </w:r>
      <w:r>
        <w:rPr>
          <w:sz w:val="32"/>
        </w:rPr>
        <w:t>techniques</w:t>
      </w:r>
      <w:r>
        <w:rPr>
          <w:spacing w:val="48"/>
          <w:sz w:val="32"/>
        </w:rPr>
        <w:t xml:space="preserve"> </w:t>
      </w:r>
      <w:r>
        <w:rPr>
          <w:sz w:val="32"/>
        </w:rPr>
        <w:t>like</w:t>
      </w:r>
      <w:r>
        <w:rPr>
          <w:spacing w:val="48"/>
          <w:sz w:val="32"/>
        </w:rPr>
        <w:t xml:space="preserve"> </w:t>
      </w:r>
      <w:r>
        <w:rPr>
          <w:sz w:val="32"/>
        </w:rPr>
        <w:t>word</w:t>
      </w:r>
      <w:r>
        <w:rPr>
          <w:spacing w:val="48"/>
          <w:sz w:val="32"/>
        </w:rPr>
        <w:t xml:space="preserve"> </w:t>
      </w:r>
      <w:r>
        <w:rPr>
          <w:sz w:val="32"/>
        </w:rPr>
        <w:t>embeddings</w:t>
      </w:r>
      <w:r>
        <w:rPr>
          <w:spacing w:val="48"/>
          <w:sz w:val="32"/>
        </w:rPr>
        <w:t xml:space="preserve"> </w:t>
      </w:r>
      <w:r>
        <w:rPr>
          <w:sz w:val="32"/>
        </w:rPr>
        <w:t>for</w:t>
      </w:r>
      <w:r>
        <w:rPr>
          <w:spacing w:val="-77"/>
          <w:sz w:val="32"/>
        </w:rPr>
        <w:t xml:space="preserve"> </w:t>
      </w:r>
      <w:r>
        <w:rPr>
          <w:sz w:val="32"/>
        </w:rPr>
        <w:t>high</w:t>
      </w:r>
      <w:r>
        <w:rPr>
          <w:spacing w:val="-1"/>
          <w:sz w:val="32"/>
        </w:rPr>
        <w:t xml:space="preserve"> </w:t>
      </w:r>
      <w:r>
        <w:rPr>
          <w:sz w:val="32"/>
        </w:rPr>
        <w:t>cardinality categorical</w:t>
      </w:r>
      <w:r>
        <w:rPr>
          <w:spacing w:val="-2"/>
          <w:sz w:val="32"/>
        </w:rPr>
        <w:t xml:space="preserve"> </w:t>
      </w:r>
      <w:r>
        <w:rPr>
          <w:sz w:val="32"/>
        </w:rPr>
        <w:t>variables.</w:t>
      </w:r>
    </w:p>
    <w:p>
      <w:pPr>
        <w:pStyle w:val="6"/>
        <w:rPr>
          <w:sz w:val="34"/>
        </w:rPr>
      </w:pPr>
    </w:p>
    <w:p>
      <w:pPr>
        <w:pStyle w:val="6"/>
        <w:spacing w:before="4"/>
        <w:rPr>
          <w:sz w:val="28"/>
        </w:rPr>
      </w:pPr>
    </w:p>
    <w:p>
      <w:pPr>
        <w:pStyle w:val="3"/>
        <w:spacing w:before="1"/>
        <w:rPr>
          <w:u w:val="none"/>
        </w:rPr>
      </w:pPr>
      <w:r>
        <w:rPr>
          <w:u w:val="none"/>
        </w:rPr>
        <w:t>Time</w:t>
      </w:r>
      <w:r>
        <w:rPr>
          <w:spacing w:val="-3"/>
          <w:u w:val="none"/>
        </w:rPr>
        <w:t xml:space="preserve"> </w:t>
      </w:r>
      <w:r>
        <w:rPr>
          <w:u w:val="none"/>
        </w:rPr>
        <w:t>Series</w:t>
      </w:r>
      <w:r>
        <w:rPr>
          <w:spacing w:val="-1"/>
          <w:u w:val="none"/>
        </w:rPr>
        <w:t xml:space="preserve"> </w:t>
      </w:r>
      <w:r>
        <w:rPr>
          <w:u w:val="none"/>
        </w:rPr>
        <w:t>Data:</w:t>
      </w:r>
    </w:p>
    <w:p>
      <w:pPr>
        <w:pStyle w:val="8"/>
        <w:numPr>
          <w:ilvl w:val="0"/>
          <w:numId w:val="4"/>
        </w:numPr>
        <w:tabs>
          <w:tab w:val="left" w:pos="981"/>
        </w:tabs>
        <w:spacing w:before="189" w:after="0" w:line="240" w:lineRule="auto"/>
        <w:ind w:left="980" w:right="0" w:hanging="361"/>
        <w:jc w:val="left"/>
        <w:rPr>
          <w:rFonts w:ascii="Wingdings" w:hAnsi="Wingdings"/>
          <w:sz w:val="32"/>
        </w:rPr>
      </w:pPr>
      <w:r>
        <w:rPr>
          <w:sz w:val="32"/>
        </w:rPr>
        <w:t>Lag</w:t>
      </w:r>
      <w:r>
        <w:rPr>
          <w:spacing w:val="-3"/>
          <w:sz w:val="32"/>
        </w:rPr>
        <w:t xml:space="preserve"> </w:t>
      </w:r>
      <w:r>
        <w:rPr>
          <w:sz w:val="32"/>
        </w:rPr>
        <w:t>Features:</w:t>
      </w:r>
      <w:r>
        <w:rPr>
          <w:spacing w:val="-1"/>
          <w:sz w:val="32"/>
        </w:rPr>
        <w:t xml:space="preserve"> </w:t>
      </w:r>
      <w:r>
        <w:rPr>
          <w:sz w:val="32"/>
        </w:rPr>
        <w:t>Create</w:t>
      </w:r>
      <w:r>
        <w:rPr>
          <w:spacing w:val="-3"/>
          <w:sz w:val="32"/>
        </w:rPr>
        <w:t xml:space="preserve"> </w:t>
      </w:r>
      <w:r>
        <w:rPr>
          <w:sz w:val="32"/>
        </w:rPr>
        <w:t>lag</w:t>
      </w:r>
      <w:r>
        <w:rPr>
          <w:spacing w:val="-2"/>
          <w:sz w:val="32"/>
        </w:rPr>
        <w:t xml:space="preserve"> </w:t>
      </w:r>
      <w:r>
        <w:rPr>
          <w:sz w:val="32"/>
        </w:rPr>
        <w:t>features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capture</w:t>
      </w:r>
      <w:r>
        <w:rPr>
          <w:spacing w:val="-3"/>
          <w:sz w:val="32"/>
        </w:rPr>
        <w:t xml:space="preserve"> </w:t>
      </w:r>
      <w:r>
        <w:rPr>
          <w:sz w:val="32"/>
        </w:rPr>
        <w:t>time</w:t>
      </w:r>
      <w:r>
        <w:rPr>
          <w:spacing w:val="-1"/>
          <w:sz w:val="32"/>
        </w:rPr>
        <w:t xml:space="preserve"> </w:t>
      </w:r>
      <w:r>
        <w:rPr>
          <w:sz w:val="32"/>
        </w:rPr>
        <w:t>dependencies.</w:t>
      </w:r>
    </w:p>
    <w:p>
      <w:pPr>
        <w:pStyle w:val="8"/>
        <w:numPr>
          <w:ilvl w:val="0"/>
          <w:numId w:val="4"/>
        </w:numPr>
        <w:tabs>
          <w:tab w:val="left" w:pos="981"/>
        </w:tabs>
        <w:spacing w:before="28" w:after="0" w:line="259" w:lineRule="auto"/>
        <w:ind w:left="980" w:right="363" w:hanging="360"/>
        <w:jc w:val="left"/>
        <w:rPr>
          <w:rFonts w:ascii="Wingdings" w:hAnsi="Wingdings"/>
          <w:sz w:val="32"/>
        </w:rPr>
      </w:pPr>
      <w:r>
        <w:rPr>
          <w:sz w:val="32"/>
        </w:rPr>
        <w:t>Seasonal</w:t>
      </w:r>
      <w:r>
        <w:rPr>
          <w:spacing w:val="42"/>
          <w:sz w:val="32"/>
        </w:rPr>
        <w:t xml:space="preserve"> </w:t>
      </w:r>
      <w:r>
        <w:rPr>
          <w:sz w:val="32"/>
        </w:rPr>
        <w:t>Decomposition:</w:t>
      </w:r>
      <w:r>
        <w:rPr>
          <w:spacing w:val="43"/>
          <w:sz w:val="32"/>
        </w:rPr>
        <w:t xml:space="preserve"> </w:t>
      </w:r>
      <w:r>
        <w:rPr>
          <w:sz w:val="32"/>
        </w:rPr>
        <w:t>Use</w:t>
      </w:r>
      <w:r>
        <w:rPr>
          <w:spacing w:val="44"/>
          <w:sz w:val="32"/>
        </w:rPr>
        <w:t xml:space="preserve"> </w:t>
      </w:r>
      <w:r>
        <w:rPr>
          <w:sz w:val="32"/>
        </w:rPr>
        <w:t>seasonal</w:t>
      </w:r>
      <w:r>
        <w:rPr>
          <w:spacing w:val="42"/>
          <w:sz w:val="32"/>
        </w:rPr>
        <w:t xml:space="preserve"> </w:t>
      </w:r>
      <w:r>
        <w:rPr>
          <w:sz w:val="32"/>
        </w:rPr>
        <w:t>decomposition</w:t>
      </w:r>
      <w:r>
        <w:rPr>
          <w:spacing w:val="42"/>
          <w:sz w:val="32"/>
        </w:rPr>
        <w:t xml:space="preserve"> </w:t>
      </w:r>
      <w:r>
        <w:rPr>
          <w:sz w:val="32"/>
        </w:rPr>
        <w:t>techniques</w:t>
      </w:r>
      <w:r>
        <w:rPr>
          <w:spacing w:val="43"/>
          <w:sz w:val="32"/>
        </w:rPr>
        <w:t xml:space="preserve"> </w:t>
      </w:r>
      <w:r>
        <w:rPr>
          <w:sz w:val="32"/>
        </w:rPr>
        <w:t>to</w:t>
      </w:r>
      <w:r>
        <w:rPr>
          <w:spacing w:val="-77"/>
          <w:sz w:val="32"/>
        </w:rPr>
        <w:t xml:space="preserve"> </w:t>
      </w:r>
      <w:r>
        <w:rPr>
          <w:sz w:val="32"/>
        </w:rPr>
        <w:t>identify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remove</w:t>
      </w:r>
      <w:r>
        <w:rPr>
          <w:spacing w:val="-2"/>
          <w:sz w:val="32"/>
        </w:rPr>
        <w:t xml:space="preserve"> </w:t>
      </w:r>
      <w:r>
        <w:rPr>
          <w:sz w:val="32"/>
        </w:rPr>
        <w:t>seasonality</w:t>
      </w:r>
      <w:r>
        <w:rPr>
          <w:spacing w:val="-2"/>
          <w:sz w:val="32"/>
        </w:rPr>
        <w:t xml:space="preserve"> </w:t>
      </w:r>
      <w:r>
        <w:rPr>
          <w:sz w:val="32"/>
        </w:rPr>
        <w:t>and trends</w:t>
      </w:r>
      <w:r>
        <w:rPr>
          <w:spacing w:val="-2"/>
          <w:sz w:val="32"/>
        </w:rPr>
        <w:t xml:space="preserve"> </w:t>
      </w:r>
      <w:r>
        <w:rPr>
          <w:sz w:val="32"/>
        </w:rPr>
        <w:t>from</w:t>
      </w:r>
      <w:r>
        <w:rPr>
          <w:spacing w:val="-2"/>
          <w:sz w:val="32"/>
        </w:rPr>
        <w:t xml:space="preserve"> </w:t>
      </w:r>
      <w:r>
        <w:rPr>
          <w:sz w:val="32"/>
        </w:rPr>
        <w:t>time</w:t>
      </w:r>
      <w:r>
        <w:rPr>
          <w:spacing w:val="-2"/>
          <w:sz w:val="32"/>
        </w:rPr>
        <w:t xml:space="preserve"> </w:t>
      </w:r>
      <w:r>
        <w:rPr>
          <w:sz w:val="32"/>
        </w:rPr>
        <w:t>series</w:t>
      </w:r>
      <w:r>
        <w:rPr>
          <w:spacing w:val="-2"/>
          <w:sz w:val="32"/>
        </w:rPr>
        <w:t xml:space="preserve"> </w:t>
      </w:r>
      <w:r>
        <w:rPr>
          <w:sz w:val="32"/>
        </w:rPr>
        <w:t>data.</w:t>
      </w:r>
    </w:p>
    <w:p>
      <w:pPr>
        <w:pStyle w:val="6"/>
        <w:spacing w:before="4"/>
        <w:rPr>
          <w:sz w:val="48"/>
        </w:rPr>
      </w:pPr>
    </w:p>
    <w:p>
      <w:pPr>
        <w:pStyle w:val="3"/>
        <w:jc w:val="both"/>
        <w:rPr>
          <w:u w:val="none"/>
        </w:rPr>
      </w:pPr>
      <w:r>
        <w:rPr>
          <w:u w:val="none"/>
        </w:rPr>
        <w:t>Imbalanced</w:t>
      </w:r>
      <w:r>
        <w:rPr>
          <w:spacing w:val="-3"/>
          <w:u w:val="none"/>
        </w:rPr>
        <w:t xml:space="preserve"> </w:t>
      </w:r>
      <w:r>
        <w:rPr>
          <w:u w:val="none"/>
        </w:rPr>
        <w:t>Data:</w:t>
      </w:r>
    </w:p>
    <w:p>
      <w:pPr>
        <w:pStyle w:val="8"/>
        <w:numPr>
          <w:ilvl w:val="0"/>
          <w:numId w:val="4"/>
        </w:numPr>
        <w:tabs>
          <w:tab w:val="left" w:pos="981"/>
        </w:tabs>
        <w:spacing w:before="192" w:after="0" w:line="259" w:lineRule="auto"/>
        <w:ind w:left="980" w:right="366" w:hanging="360"/>
        <w:jc w:val="both"/>
        <w:rPr>
          <w:rFonts w:ascii="Wingdings" w:hAnsi="Wingdings"/>
          <w:sz w:val="32"/>
        </w:rPr>
      </w:pPr>
      <w:r>
        <w:rPr>
          <w:sz w:val="32"/>
        </w:rPr>
        <w:t>Resampling: Employ techniques such as oversampling (for minority</w:t>
      </w:r>
      <w:r>
        <w:rPr>
          <w:spacing w:val="1"/>
          <w:sz w:val="32"/>
        </w:rPr>
        <w:t xml:space="preserve"> </w:t>
      </w:r>
      <w:r>
        <w:rPr>
          <w:sz w:val="32"/>
        </w:rPr>
        <w:t>classes)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undersampling</w:t>
      </w:r>
      <w:r>
        <w:rPr>
          <w:spacing w:val="1"/>
          <w:sz w:val="32"/>
        </w:rPr>
        <w:t xml:space="preserve"> </w:t>
      </w:r>
      <w:r>
        <w:rPr>
          <w:sz w:val="32"/>
        </w:rPr>
        <w:t>(for</w:t>
      </w:r>
      <w:r>
        <w:rPr>
          <w:spacing w:val="1"/>
          <w:sz w:val="32"/>
        </w:rPr>
        <w:t xml:space="preserve"> </w:t>
      </w:r>
      <w:r>
        <w:rPr>
          <w:sz w:val="32"/>
        </w:rPr>
        <w:t>majority</w:t>
      </w:r>
      <w:r>
        <w:rPr>
          <w:spacing w:val="1"/>
          <w:sz w:val="32"/>
        </w:rPr>
        <w:t xml:space="preserve"> </w:t>
      </w:r>
      <w:r>
        <w:rPr>
          <w:sz w:val="32"/>
        </w:rPr>
        <w:t>classes)</w:t>
      </w:r>
      <w:r>
        <w:rPr>
          <w:spacing w:val="1"/>
          <w:sz w:val="32"/>
        </w:rPr>
        <w:t xml:space="preserve"> </w:t>
      </w:r>
      <w:r>
        <w:rPr>
          <w:sz w:val="32"/>
        </w:rPr>
        <w:t>to</w:t>
      </w:r>
      <w:r>
        <w:rPr>
          <w:spacing w:val="1"/>
          <w:sz w:val="32"/>
        </w:rPr>
        <w:t xml:space="preserve"> </w:t>
      </w:r>
      <w:r>
        <w:rPr>
          <w:sz w:val="32"/>
        </w:rPr>
        <w:t>balance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dataset.</w:t>
      </w:r>
    </w:p>
    <w:p>
      <w:pPr>
        <w:pStyle w:val="8"/>
        <w:numPr>
          <w:ilvl w:val="0"/>
          <w:numId w:val="4"/>
        </w:numPr>
        <w:tabs>
          <w:tab w:val="left" w:pos="981"/>
        </w:tabs>
        <w:spacing w:before="0" w:after="0" w:line="259" w:lineRule="auto"/>
        <w:ind w:left="980" w:right="362" w:hanging="360"/>
        <w:jc w:val="both"/>
        <w:rPr>
          <w:rFonts w:ascii="Wingdings" w:hAnsi="Wingdings"/>
          <w:sz w:val="32"/>
        </w:rPr>
      </w:pPr>
      <w:r>
        <w:rPr>
          <w:sz w:val="32"/>
        </w:rPr>
        <w:t>Different Models: Consider using models that handle imbalanced data</w:t>
      </w:r>
      <w:r>
        <w:rPr>
          <w:spacing w:val="-77"/>
          <w:sz w:val="32"/>
        </w:rPr>
        <w:t xml:space="preserve"> </w:t>
      </w:r>
      <w:r>
        <w:rPr>
          <w:sz w:val="32"/>
        </w:rPr>
        <w:t>well,</w:t>
      </w:r>
      <w:r>
        <w:rPr>
          <w:spacing w:val="-3"/>
          <w:sz w:val="32"/>
        </w:rPr>
        <w:t xml:space="preserve"> </w:t>
      </w:r>
      <w:r>
        <w:rPr>
          <w:sz w:val="32"/>
        </w:rPr>
        <w:t>such as ensemble</w:t>
      </w:r>
      <w:r>
        <w:rPr>
          <w:spacing w:val="1"/>
          <w:sz w:val="32"/>
        </w:rPr>
        <w:t xml:space="preserve"> </w:t>
      </w:r>
      <w:r>
        <w:rPr>
          <w:sz w:val="32"/>
        </w:rPr>
        <w:t>methods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specialized</w:t>
      </w:r>
      <w:r>
        <w:rPr>
          <w:spacing w:val="-2"/>
          <w:sz w:val="32"/>
        </w:rPr>
        <w:t xml:space="preserve"> </w:t>
      </w:r>
      <w:r>
        <w:rPr>
          <w:sz w:val="32"/>
        </w:rPr>
        <w:t>algorithms.</w:t>
      </w:r>
    </w:p>
    <w:p>
      <w:pPr>
        <w:pStyle w:val="6"/>
        <w:rPr>
          <w:sz w:val="34"/>
        </w:rPr>
      </w:pPr>
    </w:p>
    <w:p>
      <w:pPr>
        <w:pStyle w:val="6"/>
        <w:spacing w:before="8"/>
        <w:rPr>
          <w:sz w:val="48"/>
        </w:rPr>
      </w:pPr>
    </w:p>
    <w:p>
      <w:pPr>
        <w:pStyle w:val="3"/>
        <w:ind w:left="3378"/>
        <w:rPr>
          <w:u w:val="none"/>
        </w:rPr>
      </w:pPr>
      <w:r>
        <w:rPr>
          <w:u w:val="thick"/>
        </w:rPr>
        <w:t>Loading</w:t>
      </w:r>
      <w:r>
        <w:rPr>
          <w:spacing w:val="-1"/>
          <w:u w:val="thick"/>
        </w:rPr>
        <w:t xml:space="preserve"> </w:t>
      </w:r>
      <w:r>
        <w:rPr>
          <w:u w:val="thick"/>
        </w:rPr>
        <w:t>the dataset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7"/>
        <w:rPr>
          <w:b/>
          <w:sz w:val="17"/>
        </w:rPr>
      </w:pPr>
    </w:p>
    <w:p>
      <w:pPr>
        <w:pStyle w:val="6"/>
        <w:spacing w:before="85" w:line="362" w:lineRule="auto"/>
        <w:ind w:left="620" w:right="483" w:firstLine="360"/>
      </w:pPr>
      <w:r>
        <w:t>Loading the dataset using machine learning is the process of bringing</w:t>
      </w:r>
      <w:r>
        <w:rPr>
          <w:spacing w:val="-7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</w:p>
    <w:p>
      <w:pPr>
        <w:pStyle w:val="6"/>
        <w:spacing w:before="3"/>
        <w:ind w:left="620"/>
      </w:pPr>
      <w:r>
        <w:t>to</w:t>
      </w:r>
      <w:r>
        <w:rPr>
          <w:spacing w:val="-2"/>
        </w:rPr>
        <w:t xml:space="preserve"> </w:t>
      </w:r>
      <w:r>
        <w:t>train</w:t>
      </w:r>
      <w:r>
        <w:rPr>
          <w:spacing w:val="-2"/>
        </w:rPr>
        <w:t xml:space="preserve"> </w:t>
      </w:r>
      <w:r>
        <w:t>and evaluate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model.</w:t>
      </w:r>
    </w:p>
    <w:p>
      <w:pPr>
        <w:spacing w:after="0"/>
        <w:sectPr>
          <w:pgSz w:w="11910" w:h="16840"/>
          <w:pgMar w:top="1360" w:right="720" w:bottom="280" w:left="8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>
      <w:pPr>
        <w:pStyle w:val="6"/>
        <w:spacing w:before="61" w:line="362" w:lineRule="auto"/>
        <w:ind w:left="620" w:right="430" w:firstLine="360"/>
      </w:pPr>
      <w:r>
        <w:t>The specific steps involved in loading the dataset will vary depending</w:t>
      </w:r>
      <w:r>
        <w:rPr>
          <w:spacing w:val="-77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 library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that is</w:t>
      </w:r>
      <w:r>
        <w:rPr>
          <w:spacing w:val="-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used.</w:t>
      </w:r>
    </w:p>
    <w:p>
      <w:pPr>
        <w:pStyle w:val="6"/>
        <w:spacing w:before="2" w:line="362" w:lineRule="auto"/>
        <w:ind w:left="620" w:right="945"/>
      </w:pPr>
      <w:r>
        <w:t>However,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common to</w:t>
      </w:r>
      <w:r>
        <w:rPr>
          <w:spacing w:val="-2"/>
        </w:rPr>
        <w:t xml:space="preserve"> </w:t>
      </w:r>
      <w:r>
        <w:t>most</w:t>
      </w:r>
      <w:r>
        <w:rPr>
          <w:spacing w:val="-77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 frameworks.</w:t>
      </w:r>
    </w:p>
    <w:p>
      <w:pPr>
        <w:pStyle w:val="6"/>
        <w:spacing w:before="9"/>
        <w:rPr>
          <w:sz w:val="48"/>
        </w:rPr>
      </w:pPr>
    </w:p>
    <w:p>
      <w:pPr>
        <w:pStyle w:val="3"/>
        <w:numPr>
          <w:ilvl w:val="0"/>
          <w:numId w:val="5"/>
        </w:numPr>
        <w:tabs>
          <w:tab w:val="left" w:pos="981"/>
        </w:tabs>
        <w:spacing w:before="0" w:after="0" w:line="240" w:lineRule="auto"/>
        <w:ind w:left="980" w:right="0" w:hanging="361"/>
        <w:jc w:val="left"/>
        <w:rPr>
          <w:u w:val="none"/>
        </w:rPr>
      </w:pPr>
      <w:r>
        <w:rPr>
          <w:u w:val="none"/>
        </w:rPr>
        <w:t>Identify</w:t>
      </w:r>
      <w:r>
        <w:rPr>
          <w:spacing w:val="-1"/>
          <w:u w:val="none"/>
        </w:rPr>
        <w:t xml:space="preserve"> </w:t>
      </w:r>
      <w:r>
        <w:rPr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u w:val="none"/>
        </w:rPr>
        <w:t>dataset:</w:t>
      </w:r>
    </w:p>
    <w:p>
      <w:pPr>
        <w:pStyle w:val="6"/>
        <w:spacing w:before="189" w:line="362" w:lineRule="auto"/>
        <w:ind w:left="620" w:right="639" w:firstLine="360"/>
      </w:pPr>
      <w:r>
        <w:t>The first step is to identify the dataset that you want to load. This</w:t>
      </w:r>
      <w:r>
        <w:rPr>
          <w:spacing w:val="1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local file,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database,</w:t>
      </w:r>
      <w:r>
        <w:rPr>
          <w:spacing w:val="-2"/>
        </w:rPr>
        <w:t xml:space="preserve"> </w:t>
      </w:r>
      <w:r>
        <w:t>or in a</w:t>
      </w:r>
      <w:r>
        <w:rPr>
          <w:spacing w:val="-2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storage</w:t>
      </w:r>
      <w:r>
        <w:rPr>
          <w:spacing w:val="-77"/>
        </w:rPr>
        <w:t xml:space="preserve"> </w:t>
      </w:r>
      <w:r>
        <w:t>service.</w:t>
      </w:r>
    </w:p>
    <w:p>
      <w:pPr>
        <w:pStyle w:val="3"/>
        <w:numPr>
          <w:ilvl w:val="0"/>
          <w:numId w:val="5"/>
        </w:numPr>
        <w:tabs>
          <w:tab w:val="left" w:pos="981"/>
        </w:tabs>
        <w:spacing w:before="4" w:after="0" w:line="240" w:lineRule="auto"/>
        <w:ind w:left="980" w:right="0" w:hanging="361"/>
        <w:jc w:val="left"/>
        <w:rPr>
          <w:u w:val="none"/>
        </w:rPr>
      </w:pPr>
      <w:r>
        <w:rPr>
          <w:u w:val="none"/>
        </w:rPr>
        <w:t>Load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dataset:</w:t>
      </w:r>
    </w:p>
    <w:p>
      <w:pPr>
        <w:pStyle w:val="6"/>
        <w:spacing w:before="189" w:line="364" w:lineRule="auto"/>
        <w:ind w:left="620" w:right="483" w:firstLine="360"/>
      </w:pPr>
      <w:r>
        <w:t>Once you have identified the dataset, you need to load it into the</w:t>
      </w:r>
      <w:r>
        <w:rPr>
          <w:spacing w:val="1"/>
        </w:rPr>
        <w:t xml:space="preserve"> </w:t>
      </w:r>
      <w:r>
        <w:t>machine learning environment. This may involve using a built-in</w:t>
      </w:r>
      <w:r>
        <w:rPr>
          <w:spacing w:val="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library,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involve</w:t>
      </w:r>
      <w:r>
        <w:rPr>
          <w:spacing w:val="-3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your</w:t>
      </w:r>
      <w:r>
        <w:rPr>
          <w:spacing w:val="-77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code.</w:t>
      </w:r>
    </w:p>
    <w:p>
      <w:pPr>
        <w:pStyle w:val="3"/>
        <w:numPr>
          <w:ilvl w:val="0"/>
          <w:numId w:val="5"/>
        </w:numPr>
        <w:tabs>
          <w:tab w:val="left" w:pos="981"/>
        </w:tabs>
        <w:spacing w:before="0" w:after="0" w:line="361" w:lineRule="exact"/>
        <w:ind w:left="980" w:right="0" w:hanging="361"/>
        <w:jc w:val="left"/>
        <w:rPr>
          <w:u w:val="none"/>
        </w:rPr>
      </w:pPr>
      <w:r>
        <w:rPr>
          <w:u w:val="none"/>
        </w:rPr>
        <w:t>Preprocess</w:t>
      </w:r>
      <w:r>
        <w:rPr>
          <w:spacing w:val="-1"/>
          <w:u w:val="none"/>
        </w:rPr>
        <w:t xml:space="preserve"> </w:t>
      </w:r>
      <w:r>
        <w:rPr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u w:val="none"/>
        </w:rPr>
        <w:t>dataset:</w:t>
      </w:r>
    </w:p>
    <w:p>
      <w:pPr>
        <w:pStyle w:val="6"/>
        <w:spacing w:before="189" w:line="362" w:lineRule="auto"/>
        <w:ind w:left="620" w:right="410" w:firstLine="758"/>
      </w:pPr>
      <w:r>
        <w:t>Once the dataset is loaded into the machine learning environment,</w:t>
      </w:r>
      <w:r>
        <w:rPr>
          <w:spacing w:val="1"/>
        </w:rPr>
        <w:t xml:space="preserve"> </w:t>
      </w:r>
      <w:r>
        <w:t>you may need to preprocess it before you can start training and</w:t>
      </w:r>
      <w:r>
        <w:rPr>
          <w:spacing w:val="1"/>
        </w:rPr>
        <w:t xml:space="preserve"> </w:t>
      </w:r>
      <w:r>
        <w:t>evaluating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model.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involve</w:t>
      </w:r>
      <w:r>
        <w:rPr>
          <w:spacing w:val="-3"/>
        </w:rPr>
        <w:t xml:space="preserve"> </w:t>
      </w:r>
      <w:r>
        <w:t>cleaning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transforming</w:t>
      </w:r>
      <w:r>
        <w:rPr>
          <w:spacing w:val="-7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into</w:t>
      </w:r>
      <w:r>
        <w:rPr>
          <w:spacing w:val="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suitable</w:t>
      </w:r>
      <w:r>
        <w:rPr>
          <w:spacing w:val="3"/>
        </w:rPr>
        <w:t xml:space="preserve"> </w:t>
      </w:r>
      <w:r>
        <w:t>format,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splitting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training</w:t>
      </w:r>
      <w:r>
        <w:rPr>
          <w:spacing w:val="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sets.</w:t>
      </w:r>
    </w:p>
    <w:p>
      <w:pPr>
        <w:pStyle w:val="6"/>
        <w:spacing w:before="10"/>
        <w:rPr>
          <w:sz w:val="28"/>
        </w:rPr>
      </w:pPr>
    </w:p>
    <w:p>
      <w:pPr>
        <w:pStyle w:val="6"/>
        <w:spacing w:before="7"/>
        <w:rPr>
          <w:sz w:val="12"/>
        </w:rPr>
      </w:pPr>
    </w:p>
    <w:p>
      <w:pPr>
        <w:spacing w:after="0"/>
        <w:jc w:val="center"/>
        <w:rPr>
          <w:sz w:val="32"/>
        </w:rPr>
        <w:sectPr>
          <w:pgSz w:w="11910" w:h="16840"/>
          <w:pgMar w:top="1360" w:right="720" w:bottom="280" w:left="8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>
      <w:pPr>
        <w:spacing w:before="64"/>
        <w:ind w:left="260" w:right="0" w:firstLine="0"/>
        <w:jc w:val="left"/>
        <w:rPr>
          <w:b/>
          <w:sz w:val="36"/>
        </w:rPr>
      </w:pPr>
      <w:r>
        <w:rPr>
          <w:b/>
          <w:color w:val="C45811"/>
          <w:sz w:val="36"/>
          <w:u w:val="thick" w:color="C45811"/>
        </w:rPr>
        <w:t>Code</w:t>
      </w:r>
    </w:p>
    <w:p>
      <w:pPr>
        <w:pStyle w:val="2"/>
        <w:numPr>
          <w:ilvl w:val="0"/>
          <w:numId w:val="6"/>
        </w:numPr>
        <w:tabs>
          <w:tab w:val="left" w:pos="518"/>
        </w:tabs>
        <w:spacing w:before="190" w:after="0" w:line="240" w:lineRule="auto"/>
        <w:ind w:left="517" w:right="0" w:hanging="258"/>
        <w:jc w:val="left"/>
      </w:pPr>
      <w:r>
        <w:rPr>
          <w:u w:val="thick"/>
        </w:rPr>
        <w:t>Importing</w:t>
      </w:r>
      <w:r>
        <w:rPr>
          <w:spacing w:val="-3"/>
          <w:u w:val="thick"/>
        </w:rPr>
        <w:t xml:space="preserve"> </w:t>
      </w:r>
      <w:r>
        <w:rPr>
          <w:u w:val="thick"/>
        </w:rPr>
        <w:t>Libraries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5"/>
        <w:rPr>
          <w:b/>
          <w:sz w:val="17"/>
        </w:rPr>
      </w:pPr>
    </w:p>
    <w:p>
      <w:pPr>
        <w:pStyle w:val="6"/>
        <w:spacing w:before="86"/>
        <w:ind w:left="260"/>
      </w:pPr>
      <w:r>
        <w:t>#</w:t>
      </w:r>
      <w:r>
        <w:rPr>
          <w:spacing w:val="-2"/>
        </w:rPr>
        <w:t xml:space="preserve"> </w:t>
      </w:r>
      <w:r>
        <w:t>EDA</w:t>
      </w:r>
      <w:r>
        <w:rPr>
          <w:spacing w:val="-1"/>
        </w:rPr>
        <w:t xml:space="preserve"> </w:t>
      </w:r>
      <w:r>
        <w:t>Libraries:</w:t>
      </w:r>
    </w:p>
    <w:p>
      <w:pPr>
        <w:pStyle w:val="6"/>
        <w:spacing w:before="191" w:line="362" w:lineRule="auto"/>
        <w:ind w:left="260" w:right="7521"/>
      </w:pPr>
      <w:r>
        <w:t>import pandas as pd</w:t>
      </w:r>
      <w:r>
        <w:rPr>
          <w:spacing w:val="-77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numpy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np</w:t>
      </w:r>
    </w:p>
    <w:p>
      <w:pPr>
        <w:pStyle w:val="6"/>
        <w:spacing w:before="8"/>
        <w:rPr>
          <w:sz w:val="48"/>
        </w:rPr>
      </w:pPr>
    </w:p>
    <w:p>
      <w:pPr>
        <w:pStyle w:val="6"/>
        <w:ind w:left="260"/>
      </w:pPr>
      <w:r>
        <w:t>import</w:t>
      </w:r>
      <w:r>
        <w:rPr>
          <w:spacing w:val="-4"/>
        </w:rPr>
        <w:t xml:space="preserve"> </w:t>
      </w:r>
      <w:r>
        <w:t>matplotlib.colors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col</w:t>
      </w:r>
    </w:p>
    <w:p>
      <w:pPr>
        <w:pStyle w:val="6"/>
        <w:spacing w:before="189" w:line="362" w:lineRule="auto"/>
        <w:ind w:left="260" w:right="4561"/>
      </w:pPr>
      <w:r>
        <w:t>from mpl_toolkits.mplot3d import Axes3D</w:t>
      </w:r>
      <w:r>
        <w:rPr>
          <w:spacing w:val="-78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matplotlib.pyplot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plt</w:t>
      </w:r>
    </w:p>
    <w:p>
      <w:pPr>
        <w:pStyle w:val="6"/>
        <w:spacing w:before="2"/>
        <w:ind w:left="260"/>
      </w:pPr>
      <w:r>
        <w:t>import</w:t>
      </w:r>
      <w:r>
        <w:rPr>
          <w:spacing w:val="-4"/>
        </w:rPr>
        <w:t xml:space="preserve"> </w:t>
      </w:r>
      <w:r>
        <w:t>seaborn</w:t>
      </w:r>
      <w:r>
        <w:rPr>
          <w:spacing w:val="-2"/>
        </w:rPr>
        <w:t xml:space="preserve"> </w:t>
      </w:r>
      <w:r>
        <w:t>as sns</w:t>
      </w:r>
    </w:p>
    <w:p>
      <w:pPr>
        <w:pStyle w:val="6"/>
        <w:spacing w:before="189"/>
        <w:ind w:left="260"/>
      </w:pPr>
      <w:r>
        <w:t>%matplotlib</w:t>
      </w:r>
      <w:r>
        <w:rPr>
          <w:spacing w:val="-2"/>
        </w:rPr>
        <w:t xml:space="preserve"> </w:t>
      </w:r>
      <w:r>
        <w:t>inline</w:t>
      </w:r>
    </w:p>
    <w:p>
      <w:pPr>
        <w:pStyle w:val="6"/>
        <w:rPr>
          <w:sz w:val="34"/>
        </w:rPr>
      </w:pPr>
    </w:p>
    <w:p>
      <w:pPr>
        <w:pStyle w:val="6"/>
        <w:spacing w:before="1"/>
        <w:rPr>
          <w:sz w:val="31"/>
        </w:rPr>
      </w:pPr>
    </w:p>
    <w:p>
      <w:pPr>
        <w:pStyle w:val="6"/>
        <w:ind w:left="260"/>
      </w:pPr>
      <w:r>
        <w:t>import</w:t>
      </w:r>
      <w:r>
        <w:rPr>
          <w:spacing w:val="-5"/>
        </w:rPr>
        <w:t xml:space="preserve"> </w:t>
      </w:r>
      <w:r>
        <w:t>datetime</w:t>
      </w:r>
    </w:p>
    <w:p>
      <w:pPr>
        <w:pStyle w:val="6"/>
        <w:spacing w:before="189" w:line="362" w:lineRule="auto"/>
        <w:ind w:left="260" w:right="6917"/>
      </w:pPr>
      <w:r>
        <w:t>from pathlib import Path</w:t>
      </w:r>
      <w:r>
        <w:rPr>
          <w:spacing w:val="-77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random</w:t>
      </w:r>
    </w:p>
    <w:p>
      <w:pPr>
        <w:pStyle w:val="6"/>
        <w:spacing w:before="7"/>
        <w:rPr>
          <w:sz w:val="48"/>
        </w:rPr>
      </w:pPr>
    </w:p>
    <w:p>
      <w:pPr>
        <w:pStyle w:val="6"/>
        <w:ind w:left="260"/>
      </w:pPr>
      <w:r>
        <w:t>#</w:t>
      </w:r>
      <w:r>
        <w:rPr>
          <w:spacing w:val="-3"/>
        </w:rPr>
        <w:t xml:space="preserve"> </w:t>
      </w:r>
      <w:r>
        <w:t>Scikit-Learn</w:t>
      </w:r>
      <w:r>
        <w:rPr>
          <w:spacing w:val="-1"/>
        </w:rPr>
        <w:t xml:space="preserve"> </w:t>
      </w:r>
      <w:r>
        <w:t>models:</w:t>
      </w:r>
    </w:p>
    <w:p>
      <w:pPr>
        <w:pStyle w:val="6"/>
        <w:rPr>
          <w:sz w:val="34"/>
        </w:rPr>
      </w:pPr>
    </w:p>
    <w:p>
      <w:pPr>
        <w:pStyle w:val="6"/>
        <w:spacing w:before="10"/>
        <w:rPr>
          <w:sz w:val="30"/>
        </w:rPr>
      </w:pPr>
    </w:p>
    <w:p>
      <w:pPr>
        <w:pStyle w:val="6"/>
        <w:spacing w:line="364" w:lineRule="auto"/>
        <w:ind w:left="260" w:right="3444"/>
      </w:pPr>
      <w:r>
        <w:t>from sklearn.preprocessing import MinMaxScaler</w:t>
      </w:r>
      <w:r>
        <w:rPr>
          <w:spacing w:val="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sklearn.linear_model</w:t>
      </w:r>
      <w:r>
        <w:rPr>
          <w:spacing w:val="-7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LinearRegression</w:t>
      </w:r>
    </w:p>
    <w:p>
      <w:pPr>
        <w:pStyle w:val="6"/>
        <w:tabs>
          <w:tab w:val="left" w:pos="1087"/>
          <w:tab w:val="left" w:pos="3243"/>
          <w:tab w:val="left" w:pos="4303"/>
          <w:tab w:val="left" w:pos="7219"/>
        </w:tabs>
        <w:spacing w:line="259" w:lineRule="auto"/>
        <w:ind w:left="260" w:right="357"/>
      </w:pPr>
      <w:r>
        <w:t>from</w:t>
      </w:r>
      <w:r>
        <w:tab/>
      </w:r>
      <w:r>
        <w:t>sklearn.metrics</w:t>
      </w:r>
      <w:r>
        <w:tab/>
      </w:r>
      <w:r>
        <w:t>import</w:t>
      </w:r>
      <w:r>
        <w:tab/>
      </w:r>
      <w:r>
        <w:t>mean_squared_error,</w:t>
      </w:r>
      <w:r>
        <w:tab/>
      </w:r>
      <w:r>
        <w:t>mean_absolute_error,</w:t>
      </w:r>
      <w:r>
        <w:rPr>
          <w:spacing w:val="-77"/>
        </w:rPr>
        <w:t xml:space="preserve"> </w:t>
      </w:r>
      <w:r>
        <w:t>r2_score</w:t>
      </w:r>
    </w:p>
    <w:p>
      <w:pPr>
        <w:pStyle w:val="6"/>
        <w:spacing w:before="156" w:line="362" w:lineRule="auto"/>
        <w:ind w:left="260" w:right="2998"/>
      </w:pPr>
      <w:r>
        <w:t>from sklearn.ensemble import RandomForestRegressor</w:t>
      </w:r>
      <w:r>
        <w:rPr>
          <w:spacing w:val="-78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xgboost.sklearn</w:t>
      </w:r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XGBRegressor</w:t>
      </w:r>
    </w:p>
    <w:p>
      <w:pPr>
        <w:pStyle w:val="6"/>
        <w:tabs>
          <w:tab w:val="left" w:pos="1416"/>
          <w:tab w:val="left" w:pos="5054"/>
          <w:tab w:val="left" w:pos="6442"/>
          <w:tab w:val="left" w:pos="7874"/>
        </w:tabs>
        <w:spacing w:before="2" w:line="259" w:lineRule="auto"/>
        <w:ind w:left="260" w:right="365"/>
      </w:pPr>
      <w:r>
        <w:t>from</w:t>
      </w:r>
      <w:r>
        <w:tab/>
      </w:r>
      <w:r>
        <w:t>sklearn.model_selection</w:t>
      </w:r>
      <w:r>
        <w:tab/>
      </w:r>
      <w:r>
        <w:t>import</w:t>
      </w:r>
      <w:r>
        <w:tab/>
      </w:r>
      <w:r>
        <w:t>KFold,</w:t>
      </w:r>
      <w:r>
        <w:tab/>
      </w:r>
      <w:r>
        <w:rPr>
          <w:spacing w:val="-1"/>
        </w:rPr>
        <w:t>cross_val_score,</w:t>
      </w:r>
      <w:r>
        <w:rPr>
          <w:spacing w:val="-77"/>
        </w:rPr>
        <w:t xml:space="preserve"> </w:t>
      </w:r>
      <w:r>
        <w:t>train_test_split</w:t>
      </w:r>
    </w:p>
    <w:p>
      <w:pPr>
        <w:spacing w:after="0" w:line="259" w:lineRule="auto"/>
        <w:sectPr>
          <w:pgSz w:w="11910" w:h="16840"/>
          <w:pgMar w:top="1360" w:right="720" w:bottom="280" w:left="8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>
      <w:pPr>
        <w:pStyle w:val="6"/>
        <w:spacing w:before="1"/>
        <w:rPr>
          <w:sz w:val="27"/>
        </w:rPr>
      </w:pPr>
    </w:p>
    <w:p>
      <w:pPr>
        <w:pStyle w:val="6"/>
        <w:spacing w:before="86"/>
        <w:ind w:left="260"/>
      </w:pPr>
      <w:r>
        <w:t>#</w:t>
      </w:r>
      <w:r>
        <w:rPr>
          <w:spacing w:val="-2"/>
        </w:rPr>
        <w:t xml:space="preserve"> </w:t>
      </w:r>
      <w:r>
        <w:t>LSTM:</w:t>
      </w:r>
    </w:p>
    <w:p>
      <w:pPr>
        <w:pStyle w:val="6"/>
        <w:rPr>
          <w:sz w:val="34"/>
        </w:rPr>
      </w:pPr>
    </w:p>
    <w:p>
      <w:pPr>
        <w:pStyle w:val="6"/>
        <w:spacing w:before="9"/>
        <w:rPr>
          <w:sz w:val="30"/>
        </w:rPr>
      </w:pPr>
    </w:p>
    <w:p>
      <w:pPr>
        <w:pStyle w:val="6"/>
        <w:spacing w:before="1"/>
        <w:ind w:left="260"/>
      </w:pPr>
      <w:r>
        <w:t>import</w:t>
      </w:r>
      <w:r>
        <w:rPr>
          <w:spacing w:val="-5"/>
        </w:rPr>
        <w:t xml:space="preserve"> </w:t>
      </w:r>
      <w:r>
        <w:t>keras</w:t>
      </w:r>
    </w:p>
    <w:p>
      <w:pPr>
        <w:pStyle w:val="6"/>
        <w:spacing w:before="188"/>
        <w:ind w:left="260"/>
      </w:pPr>
      <w:r>
        <w:t>from</w:t>
      </w:r>
      <w:r>
        <w:rPr>
          <w:spacing w:val="-3"/>
        </w:rPr>
        <w:t xml:space="preserve"> </w:t>
      </w:r>
      <w:r>
        <w:t>keras.layers</w:t>
      </w:r>
      <w:r>
        <w:rPr>
          <w:spacing w:val="-3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Dense</w:t>
      </w:r>
    </w:p>
    <w:p>
      <w:pPr>
        <w:pStyle w:val="6"/>
        <w:spacing w:before="192"/>
        <w:ind w:left="260"/>
      </w:pPr>
      <w:r>
        <w:t>from</w:t>
      </w:r>
      <w:r>
        <w:rPr>
          <w:spacing w:val="-4"/>
        </w:rPr>
        <w:t xml:space="preserve"> </w:t>
      </w:r>
      <w:r>
        <w:t>keras.models</w:t>
      </w:r>
      <w:r>
        <w:rPr>
          <w:spacing w:val="-4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Sequential</w:t>
      </w:r>
    </w:p>
    <w:p>
      <w:pPr>
        <w:pStyle w:val="6"/>
        <w:spacing w:before="188" w:line="362" w:lineRule="auto"/>
        <w:ind w:left="260" w:right="4580"/>
      </w:pPr>
      <w:r>
        <w:t>from keras.callbacks import EarlyStopping</w:t>
      </w:r>
      <w:r>
        <w:rPr>
          <w:spacing w:val="-7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keras.utils</w:t>
      </w:r>
      <w:r>
        <w:rPr>
          <w:spacing w:val="-1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np_utils</w:t>
      </w:r>
    </w:p>
    <w:p>
      <w:pPr>
        <w:pStyle w:val="6"/>
        <w:spacing w:before="3"/>
        <w:ind w:left="260"/>
      </w:pPr>
      <w:r>
        <w:t>from</w:t>
      </w:r>
      <w:r>
        <w:rPr>
          <w:spacing w:val="-4"/>
        </w:rPr>
        <w:t xml:space="preserve"> </w:t>
      </w:r>
      <w:r>
        <w:t>keras.layers</w:t>
      </w:r>
      <w:r>
        <w:rPr>
          <w:spacing w:val="-4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LSTM</w:t>
      </w:r>
    </w:p>
    <w:p>
      <w:pPr>
        <w:pStyle w:val="6"/>
        <w:rPr>
          <w:sz w:val="34"/>
        </w:rPr>
      </w:pPr>
    </w:p>
    <w:p>
      <w:pPr>
        <w:pStyle w:val="6"/>
        <w:rPr>
          <w:sz w:val="34"/>
        </w:rPr>
      </w:pPr>
    </w:p>
    <w:p>
      <w:pPr>
        <w:pStyle w:val="6"/>
        <w:spacing w:before="3"/>
        <w:rPr>
          <w:sz w:val="45"/>
        </w:rPr>
      </w:pPr>
    </w:p>
    <w:p>
      <w:pPr>
        <w:pStyle w:val="6"/>
        <w:ind w:left="260"/>
      </w:pPr>
      <w:r>
        <w:t>#</w:t>
      </w:r>
      <w:r>
        <w:rPr>
          <w:spacing w:val="-3"/>
        </w:rPr>
        <w:t xml:space="preserve"> </w:t>
      </w:r>
      <w:r>
        <w:t>ARIMA</w:t>
      </w:r>
      <w:r>
        <w:rPr>
          <w:spacing w:val="-3"/>
        </w:rPr>
        <w:t xml:space="preserve"> </w:t>
      </w:r>
      <w:r>
        <w:t>Model:</w:t>
      </w:r>
    </w:p>
    <w:p>
      <w:pPr>
        <w:pStyle w:val="6"/>
        <w:rPr>
          <w:sz w:val="34"/>
        </w:rPr>
      </w:pPr>
    </w:p>
    <w:p>
      <w:pPr>
        <w:pStyle w:val="6"/>
        <w:spacing w:before="1"/>
        <w:rPr>
          <w:sz w:val="31"/>
        </w:rPr>
      </w:pPr>
    </w:p>
    <w:p>
      <w:pPr>
        <w:pStyle w:val="6"/>
        <w:spacing w:line="362" w:lineRule="auto"/>
        <w:ind w:left="260" w:right="5882"/>
      </w:pPr>
      <w:r>
        <w:t>import</w:t>
      </w:r>
      <w:r>
        <w:rPr>
          <w:spacing w:val="-6"/>
        </w:rPr>
        <w:t xml:space="preserve"> </w:t>
      </w:r>
      <w:r>
        <w:t>statsmodels.tsa.api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smt</w:t>
      </w:r>
      <w:r>
        <w:rPr>
          <w:spacing w:val="-77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statsmodels.api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sm</w:t>
      </w:r>
    </w:p>
    <w:p>
      <w:pPr>
        <w:pStyle w:val="6"/>
        <w:spacing w:before="3"/>
        <w:ind w:left="260"/>
      </w:pPr>
      <w:r>
        <w:t>from</w:t>
      </w:r>
      <w:r>
        <w:rPr>
          <w:spacing w:val="-4"/>
        </w:rPr>
        <w:t xml:space="preserve"> </w:t>
      </w:r>
      <w:r>
        <w:t>statsmodels.tools.eval_measures</w:t>
      </w:r>
      <w:r>
        <w:rPr>
          <w:spacing w:val="-6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rmse</w:t>
      </w:r>
    </w:p>
    <w:p>
      <w:pPr>
        <w:pStyle w:val="6"/>
        <w:rPr>
          <w:sz w:val="34"/>
        </w:rPr>
      </w:pPr>
    </w:p>
    <w:p>
      <w:pPr>
        <w:pStyle w:val="6"/>
        <w:spacing w:before="9"/>
        <w:rPr>
          <w:sz w:val="30"/>
        </w:rPr>
      </w:pPr>
    </w:p>
    <w:p>
      <w:pPr>
        <w:pStyle w:val="6"/>
        <w:spacing w:line="362" w:lineRule="auto"/>
        <w:ind w:left="260" w:right="7855"/>
      </w:pPr>
      <w:r>
        <w:t>import pickle</w:t>
      </w:r>
      <w:r>
        <w:rPr>
          <w:spacing w:val="1"/>
        </w:rPr>
        <w:t xml:space="preserve"> </w:t>
      </w:r>
      <w:r>
        <w:t>import</w:t>
      </w:r>
      <w:r>
        <w:rPr>
          <w:spacing w:val="-16"/>
        </w:rPr>
        <w:t xml:space="preserve"> </w:t>
      </w:r>
      <w:r>
        <w:t>warnings</w:t>
      </w:r>
    </w:p>
    <w:p>
      <w:pPr>
        <w:pStyle w:val="6"/>
        <w:spacing w:before="9"/>
        <w:rPr>
          <w:sz w:val="48"/>
        </w:rPr>
      </w:pPr>
    </w:p>
    <w:p>
      <w:pPr>
        <w:pStyle w:val="2"/>
        <w:ind w:left="346"/>
      </w:pPr>
      <w:r>
        <w:t>Loading and</w:t>
      </w:r>
      <w:r>
        <w:rPr>
          <w:spacing w:val="-1"/>
        </w:rPr>
        <w:t xml:space="preserve"> </w:t>
      </w:r>
      <w:r>
        <w:t>Exploration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</w:p>
    <w:p>
      <w:pPr>
        <w:pStyle w:val="6"/>
        <w:rPr>
          <w:b/>
          <w:sz w:val="38"/>
        </w:rPr>
      </w:pPr>
    </w:p>
    <w:p>
      <w:pPr>
        <w:pStyle w:val="6"/>
        <w:spacing w:before="335" w:line="259" w:lineRule="auto"/>
        <w:ind w:left="260" w:right="356"/>
        <w:jc w:val="both"/>
      </w:pPr>
      <w:r>
        <w:t>The data must first be loaded before being transformed into a structure that</w:t>
      </w:r>
      <w:r>
        <w:rPr>
          <w:spacing w:val="1"/>
        </w:rPr>
        <w:t xml:space="preserve"> </w:t>
      </w:r>
      <w:r>
        <w:t>will be used by each of our models. Each row of data reflects a single day's</w:t>
      </w:r>
      <w:r>
        <w:rPr>
          <w:spacing w:val="1"/>
        </w:rPr>
        <w:t xml:space="preserve"> </w:t>
      </w:r>
      <w:r>
        <w:t>worth of sales at one of 10 stores in its most basic form. Since our objective</w:t>
      </w:r>
      <w:r>
        <w:rPr>
          <w:spacing w:val="-7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forecast</w:t>
      </w:r>
      <w:r>
        <w:rPr>
          <w:spacing w:val="-4"/>
        </w:rPr>
        <w:t xml:space="preserve"> </w:t>
      </w:r>
      <w:r>
        <w:t>monthly</w:t>
      </w:r>
      <w:r>
        <w:rPr>
          <w:spacing w:val="-6"/>
        </w:rPr>
        <w:t xml:space="preserve"> </w:t>
      </w:r>
      <w:r>
        <w:t>sales,</w:t>
      </w:r>
      <w:r>
        <w:rPr>
          <w:spacing w:val="-8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start</w:t>
      </w:r>
      <w:r>
        <w:rPr>
          <w:spacing w:val="-8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adding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stores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days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-7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monthly sales</w:t>
      </w:r>
      <w:r>
        <w:rPr>
          <w:spacing w:val="-1"/>
        </w:rPr>
        <w:t xml:space="preserve"> </w:t>
      </w:r>
      <w:r>
        <w:t>figure.</w:t>
      </w:r>
    </w:p>
    <w:p>
      <w:pPr>
        <w:spacing w:after="0" w:line="259" w:lineRule="auto"/>
        <w:jc w:val="both"/>
        <w:sectPr>
          <w:pgSz w:w="11910" w:h="16840"/>
          <w:pgMar w:top="1580" w:right="720" w:bottom="280" w:left="8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>
      <w:pPr>
        <w:pStyle w:val="2"/>
        <w:spacing w:before="61"/>
      </w:pPr>
      <w:r>
        <w:t>Code:</w:t>
      </w:r>
    </w:p>
    <w:p>
      <w:pPr>
        <w:pStyle w:val="6"/>
        <w:spacing w:before="189" w:line="364" w:lineRule="auto"/>
        <w:ind w:left="620" w:right="2007"/>
      </w:pPr>
      <w:r>
        <w:t>warnings.filterwarnings("ignore",</w:t>
      </w:r>
      <w:r>
        <w:rPr>
          <w:spacing w:val="-15"/>
        </w:rPr>
        <w:t xml:space="preserve"> </w:t>
      </w:r>
      <w:r>
        <w:t>category=FutureWarning)</w:t>
      </w:r>
      <w:r>
        <w:rPr>
          <w:spacing w:val="-77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pd.read_csv('../bETA/NM_Phase3</w:t>
      </w:r>
      <w:r>
        <w:rPr>
          <w:spacing w:val="-1"/>
        </w:rPr>
        <w:t xml:space="preserve"> </w:t>
      </w:r>
      <w:r>
        <w:t>/Sales.csv')</w:t>
      </w:r>
    </w:p>
    <w:p>
      <w:pPr>
        <w:pStyle w:val="6"/>
        <w:spacing w:line="362" w:lineRule="auto"/>
        <w:ind w:left="620" w:right="7319"/>
      </w:pPr>
      <w:r>
        <w:t>df = dataset.copy()</w:t>
      </w:r>
      <w:r>
        <w:rPr>
          <w:spacing w:val="-77"/>
        </w:rPr>
        <w:t xml:space="preserve"> </w:t>
      </w:r>
      <w:r>
        <w:t>df.head()</w:t>
      </w:r>
    </w:p>
    <w:p>
      <w:pPr>
        <w:pStyle w:val="6"/>
        <w:spacing w:before="5"/>
        <w:rPr>
          <w:sz w:val="48"/>
        </w:rPr>
      </w:pPr>
    </w:p>
    <w:p>
      <w:pPr>
        <w:pStyle w:val="3"/>
        <w:ind w:left="620"/>
        <w:rPr>
          <w:u w:val="none"/>
        </w:rPr>
      </w:pPr>
      <w:r>
        <w:rPr>
          <w:u w:val="none"/>
        </w:rPr>
        <w:t>Output:</w:t>
      </w:r>
    </w:p>
    <w:p>
      <w:pPr>
        <w:pStyle w:val="6"/>
        <w:rPr>
          <w:b/>
          <w:sz w:val="20"/>
        </w:rPr>
      </w:pPr>
    </w:p>
    <w:p>
      <w:pPr>
        <w:pStyle w:val="6"/>
        <w:spacing w:before="7"/>
        <w:rPr>
          <w:b/>
          <w:sz w:val="1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2038350</wp:posOffset>
            </wp:positionH>
            <wp:positionV relativeFrom="paragraph">
              <wp:posOffset>167640</wp:posOffset>
            </wp:positionV>
            <wp:extent cx="2981325" cy="2028825"/>
            <wp:effectExtent l="0" t="0" r="5715" b="13335"/>
            <wp:wrapTopAndBottom/>
            <wp:docPr id="10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061" cy="202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b/>
          <w:sz w:val="34"/>
        </w:rPr>
      </w:pPr>
    </w:p>
    <w:p>
      <w:pPr>
        <w:pStyle w:val="6"/>
        <w:spacing w:before="3"/>
        <w:rPr>
          <w:b/>
          <w:sz w:val="37"/>
        </w:rPr>
      </w:pPr>
    </w:p>
    <w:p>
      <w:pPr>
        <w:pStyle w:val="6"/>
        <w:spacing w:line="259" w:lineRule="auto"/>
        <w:ind w:left="260"/>
      </w:pPr>
      <w:r>
        <w:t>Now,</w:t>
      </w:r>
      <w:r>
        <w:rPr>
          <w:spacing w:val="1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create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function</w:t>
      </w:r>
      <w:r>
        <w:rPr>
          <w:spacing w:val="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extraction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CSV</w:t>
      </w:r>
      <w:r>
        <w:rPr>
          <w:spacing w:val="-77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 then</w:t>
      </w:r>
      <w:r>
        <w:rPr>
          <w:spacing w:val="1"/>
        </w:rPr>
        <w:t xml:space="preserve"> </w:t>
      </w:r>
      <w:r>
        <w:t>converting it</w:t>
      </w:r>
      <w:r>
        <w:rPr>
          <w:spacing w:val="-2"/>
        </w:rPr>
        <w:t xml:space="preserve"> </w:t>
      </w:r>
      <w:r>
        <w:t>to pandas</w:t>
      </w:r>
      <w:r>
        <w:rPr>
          <w:spacing w:val="-1"/>
        </w:rPr>
        <w:t xml:space="preserve"> </w:t>
      </w:r>
      <w:r>
        <w:t>dataframe.</w:t>
      </w:r>
    </w:p>
    <w:p>
      <w:pPr>
        <w:pStyle w:val="6"/>
        <w:rPr>
          <w:sz w:val="34"/>
        </w:rPr>
      </w:pPr>
    </w:p>
    <w:p>
      <w:pPr>
        <w:pStyle w:val="6"/>
        <w:spacing w:before="4"/>
        <w:rPr>
          <w:sz w:val="28"/>
        </w:rPr>
      </w:pPr>
    </w:p>
    <w:p>
      <w:pPr>
        <w:pStyle w:val="3"/>
        <w:rPr>
          <w:u w:val="none"/>
        </w:rPr>
      </w:pPr>
      <w:r>
        <w:rPr>
          <w:u w:val="none"/>
        </w:rPr>
        <w:t>Program:</w:t>
      </w:r>
    </w:p>
    <w:p>
      <w:pPr>
        <w:pStyle w:val="6"/>
        <w:spacing w:before="189"/>
        <w:ind w:left="260"/>
      </w:pPr>
      <w:r>
        <w:t>def</w:t>
      </w:r>
      <w:r>
        <w:rPr>
          <w:spacing w:val="-5"/>
        </w:rPr>
        <w:t xml:space="preserve"> </w:t>
      </w:r>
      <w:r>
        <w:t>load_data(‘Sales.csv’):</w:t>
      </w:r>
    </w:p>
    <w:p>
      <w:pPr>
        <w:pStyle w:val="6"/>
        <w:spacing w:before="190" w:line="362" w:lineRule="auto"/>
        <w:ind w:left="579" w:right="3425"/>
      </w:pPr>
      <w:r>
        <w:t>"""Returns a pandas dataframe from a csv file."""</w:t>
      </w:r>
      <w:r>
        <w:rPr>
          <w:spacing w:val="-7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pd.read_csv(‘Sales.csv’)</w:t>
      </w:r>
    </w:p>
    <w:p>
      <w:pPr>
        <w:pStyle w:val="6"/>
        <w:spacing w:before="2"/>
        <w:ind w:left="418"/>
      </w:pPr>
      <w:r>
        <w:t>df_s.tail()</w:t>
      </w:r>
    </w:p>
    <w:p>
      <w:pPr>
        <w:pStyle w:val="6"/>
        <w:spacing w:before="189" w:line="362" w:lineRule="auto"/>
        <w:ind w:left="418" w:right="3844"/>
      </w:pPr>
      <w:r>
        <w:t># To view basic statistical details about dataset:</w:t>
      </w:r>
      <w:r>
        <w:rPr>
          <w:spacing w:val="-77"/>
        </w:rPr>
        <w:t xml:space="preserve"> </w:t>
      </w:r>
      <w:r>
        <w:t>df_s['sales'].describe()</w:t>
      </w:r>
    </w:p>
    <w:p>
      <w:pPr>
        <w:pStyle w:val="6"/>
        <w:spacing w:before="2"/>
        <w:ind w:left="418"/>
      </w:pPr>
      <w:r>
        <w:t>df_s['sales'].plot()</w:t>
      </w:r>
    </w:p>
    <w:p>
      <w:pPr>
        <w:spacing w:after="0"/>
        <w:sectPr>
          <w:pgSz w:w="11910" w:h="16840"/>
          <w:pgMar w:top="1360" w:right="720" w:bottom="280" w:left="8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>
      <w:pPr>
        <w:pStyle w:val="3"/>
        <w:spacing w:before="61"/>
        <w:rPr>
          <w:u w:val="none"/>
        </w:rPr>
      </w:pPr>
      <w:r>
        <w:rPr>
          <w:u w:val="none"/>
        </w:rPr>
        <w:t>Output:</w:t>
      </w:r>
    </w:p>
    <w:p>
      <w:pPr>
        <w:pStyle w:val="6"/>
        <w:spacing w:before="4"/>
        <w:rPr>
          <w:b/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1817370</wp:posOffset>
            </wp:positionH>
            <wp:positionV relativeFrom="paragraph">
              <wp:posOffset>231775</wp:posOffset>
            </wp:positionV>
            <wp:extent cx="3286125" cy="2853055"/>
            <wp:effectExtent l="0" t="0" r="5715" b="12065"/>
            <wp:wrapTopAndBottom/>
            <wp:docPr id="12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6415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</w:rPr>
      </w:pPr>
    </w:p>
    <w:p>
      <w:pPr>
        <w:pStyle w:val="6"/>
        <w:ind w:left="260"/>
      </w:pPr>
      <w:r>
        <w:t>Here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see the</w:t>
      </w:r>
      <w:r>
        <w:rPr>
          <w:spacing w:val="-3"/>
        </w:rPr>
        <w:t xml:space="preserve"> </w:t>
      </w:r>
      <w:r>
        <w:t>graphical</w:t>
      </w:r>
      <w:r>
        <w:rPr>
          <w:spacing w:val="-2"/>
        </w:rPr>
        <w:t xml:space="preserve"> </w:t>
      </w:r>
      <w:r>
        <w:t>representation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dataset</w:t>
      </w:r>
    </w:p>
    <w:p>
      <w:pPr>
        <w:pStyle w:val="6"/>
        <w:spacing w:before="5"/>
        <w:rPr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1007745</wp:posOffset>
            </wp:positionH>
            <wp:positionV relativeFrom="paragraph">
              <wp:posOffset>173990</wp:posOffset>
            </wp:positionV>
            <wp:extent cx="2526665" cy="2475230"/>
            <wp:effectExtent l="0" t="0" r="3175" b="8890"/>
            <wp:wrapTopAndBottom/>
            <wp:docPr id="14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6813" cy="2474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3691890</wp:posOffset>
            </wp:positionH>
            <wp:positionV relativeFrom="paragraph">
              <wp:posOffset>203200</wp:posOffset>
            </wp:positionV>
            <wp:extent cx="2376805" cy="2475230"/>
            <wp:effectExtent l="0" t="0" r="635" b="8890"/>
            <wp:wrapTopAndBottom/>
            <wp:docPr id="16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6936" cy="2474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34"/>
        </w:rPr>
      </w:pPr>
    </w:p>
    <w:p>
      <w:pPr>
        <w:pStyle w:val="6"/>
        <w:spacing w:before="6"/>
        <w:rPr>
          <w:sz w:val="31"/>
        </w:rPr>
      </w:pPr>
    </w:p>
    <w:p>
      <w:pPr>
        <w:pStyle w:val="2"/>
      </w:pPr>
      <w:r>
        <w:t>Program:</w:t>
      </w:r>
    </w:p>
    <w:p>
      <w:pPr>
        <w:pStyle w:val="6"/>
        <w:spacing w:before="189"/>
        <w:ind w:left="260"/>
      </w:pPr>
      <w:r>
        <w:t>#</w:t>
      </w:r>
      <w:r>
        <w:rPr>
          <w:spacing w:val="-3"/>
        </w:rPr>
        <w:t xml:space="preserve"> </w:t>
      </w:r>
      <w:r>
        <w:t>Imports</w:t>
      </w:r>
    </w:p>
    <w:p>
      <w:pPr>
        <w:pStyle w:val="6"/>
        <w:spacing w:before="192"/>
        <w:ind w:left="260"/>
      </w:pPr>
      <w:r>
        <w:t>import</w:t>
      </w:r>
      <w:r>
        <w:rPr>
          <w:spacing w:val="-3"/>
        </w:rPr>
        <w:t xml:space="preserve"> </w:t>
      </w:r>
      <w:r>
        <w:t>pandas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pd</w:t>
      </w:r>
    </w:p>
    <w:p>
      <w:pPr>
        <w:pStyle w:val="6"/>
        <w:spacing w:before="189"/>
        <w:ind w:left="260"/>
      </w:pPr>
      <w:r>
        <w:t>import</w:t>
      </w:r>
      <w:r>
        <w:rPr>
          <w:spacing w:val="-3"/>
        </w:rPr>
        <w:t xml:space="preserve"> </w:t>
      </w:r>
      <w:r>
        <w:t>matplotlib.pyplot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plt</w:t>
      </w:r>
    </w:p>
    <w:p>
      <w:pPr>
        <w:pStyle w:val="6"/>
        <w:rPr>
          <w:sz w:val="34"/>
        </w:rPr>
      </w:pPr>
    </w:p>
    <w:p>
      <w:pPr>
        <w:pStyle w:val="6"/>
        <w:spacing w:before="9"/>
        <w:rPr>
          <w:sz w:val="30"/>
        </w:rPr>
      </w:pPr>
    </w:p>
    <w:p>
      <w:pPr>
        <w:pStyle w:val="6"/>
        <w:spacing w:before="1"/>
        <w:ind w:left="260"/>
      </w:pPr>
      <w:r>
        <w:t>#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dataset</w:t>
      </w:r>
    </w:p>
    <w:p>
      <w:pPr>
        <w:spacing w:after="0"/>
        <w:sectPr>
          <w:pgSz w:w="11910" w:h="16840"/>
          <w:pgMar w:top="1360" w:right="720" w:bottom="280" w:left="8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>
      <w:pPr>
        <w:pStyle w:val="6"/>
        <w:spacing w:before="61"/>
        <w:ind w:left="260"/>
      </w:pPr>
      <w:r>
        <w:t>df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pd.read_csv('Sales.csv')</w:t>
      </w:r>
    </w:p>
    <w:p>
      <w:pPr>
        <w:pStyle w:val="6"/>
        <w:rPr>
          <w:sz w:val="34"/>
        </w:rPr>
      </w:pPr>
    </w:p>
    <w:p>
      <w:pPr>
        <w:pStyle w:val="6"/>
        <w:spacing w:before="9"/>
        <w:rPr>
          <w:sz w:val="30"/>
        </w:rPr>
      </w:pPr>
    </w:p>
    <w:p>
      <w:pPr>
        <w:pStyle w:val="6"/>
        <w:spacing w:line="362" w:lineRule="auto"/>
        <w:ind w:left="260" w:right="5819"/>
      </w:pPr>
      <w:r>
        <w:t># Sales column statistics</w:t>
      </w:r>
      <w:r>
        <w:rPr>
          <w:spacing w:val="1"/>
        </w:rPr>
        <w:t xml:space="preserve"> </w:t>
      </w:r>
      <w:r>
        <w:rPr>
          <w:spacing w:val="-1"/>
        </w:rPr>
        <w:t>print(df['Sales'].describe())</w:t>
      </w:r>
    </w:p>
    <w:p>
      <w:pPr>
        <w:pStyle w:val="6"/>
        <w:spacing w:before="10"/>
        <w:rPr>
          <w:sz w:val="48"/>
        </w:rPr>
      </w:pPr>
    </w:p>
    <w:p>
      <w:pPr>
        <w:pStyle w:val="6"/>
        <w:spacing w:line="362" w:lineRule="auto"/>
        <w:ind w:left="260" w:right="6781"/>
      </w:pPr>
      <w:r>
        <w:t># Histogram of TV</w:t>
      </w:r>
      <w:r>
        <w:rPr>
          <w:spacing w:val="1"/>
        </w:rPr>
        <w:t xml:space="preserve"> </w:t>
      </w:r>
      <w:r>
        <w:t>plt.figure(figsize=(5,5))</w:t>
      </w:r>
      <w:r>
        <w:rPr>
          <w:spacing w:val="1"/>
        </w:rPr>
        <w:t xml:space="preserve"> </w:t>
      </w:r>
      <w:r>
        <w:t>plt.hist(df['TV'], bins=20)</w:t>
      </w:r>
      <w:r>
        <w:rPr>
          <w:spacing w:val="-77"/>
        </w:rPr>
        <w:t xml:space="preserve"> </w:t>
      </w:r>
      <w:r>
        <w:t>plt.xlabel('TV')</w:t>
      </w:r>
      <w:r>
        <w:rPr>
          <w:spacing w:val="1"/>
        </w:rPr>
        <w:t xml:space="preserve"> </w:t>
      </w:r>
      <w:r>
        <w:t>plt.ylabel('Frequency')</w:t>
      </w:r>
      <w:r>
        <w:rPr>
          <w:spacing w:val="1"/>
        </w:rPr>
        <w:t xml:space="preserve"> </w:t>
      </w:r>
      <w:r>
        <w:t>plt.title('TV Histogram')</w:t>
      </w:r>
      <w:r>
        <w:rPr>
          <w:spacing w:val="1"/>
        </w:rPr>
        <w:t xml:space="preserve"> </w:t>
      </w:r>
      <w:r>
        <w:t>plt.show()</w:t>
      </w:r>
    </w:p>
    <w:p>
      <w:pPr>
        <w:pStyle w:val="6"/>
        <w:spacing w:before="5"/>
        <w:rPr>
          <w:sz w:val="49"/>
        </w:rPr>
      </w:pPr>
    </w:p>
    <w:p>
      <w:pPr>
        <w:pStyle w:val="6"/>
        <w:spacing w:line="362" w:lineRule="auto"/>
        <w:ind w:left="260" w:right="6443"/>
      </w:pPr>
      <w:r>
        <w:t># Histogram of Radio</w:t>
      </w:r>
      <w:r>
        <w:rPr>
          <w:spacing w:val="1"/>
        </w:rPr>
        <w:t xml:space="preserve"> </w:t>
      </w:r>
      <w:r>
        <w:t>plt.figure(figsize=(5,5))</w:t>
      </w:r>
      <w:r>
        <w:rPr>
          <w:spacing w:val="1"/>
        </w:rPr>
        <w:t xml:space="preserve"> </w:t>
      </w:r>
      <w:r>
        <w:t>plt.hist(df['Radio'], bins=20)</w:t>
      </w:r>
      <w:r>
        <w:rPr>
          <w:spacing w:val="-77"/>
        </w:rPr>
        <w:t xml:space="preserve"> </w:t>
      </w:r>
      <w:r>
        <w:t>plt.xlabel('Radio')</w:t>
      </w:r>
      <w:r>
        <w:rPr>
          <w:spacing w:val="1"/>
        </w:rPr>
        <w:t xml:space="preserve"> </w:t>
      </w:r>
      <w:r>
        <w:t>plt.ylabel('Frequency')</w:t>
      </w:r>
      <w:r>
        <w:rPr>
          <w:spacing w:val="1"/>
        </w:rPr>
        <w:t xml:space="preserve"> </w:t>
      </w:r>
      <w:r>
        <w:t>plt.title('Radio Histogram')</w:t>
      </w:r>
      <w:r>
        <w:rPr>
          <w:spacing w:val="1"/>
        </w:rPr>
        <w:t xml:space="preserve"> </w:t>
      </w:r>
      <w:r>
        <w:t>plt.show()</w:t>
      </w:r>
    </w:p>
    <w:p>
      <w:pPr>
        <w:pStyle w:val="6"/>
        <w:spacing w:before="4"/>
        <w:rPr>
          <w:sz w:val="49"/>
        </w:rPr>
      </w:pPr>
    </w:p>
    <w:p>
      <w:pPr>
        <w:pStyle w:val="6"/>
        <w:spacing w:line="362" w:lineRule="auto"/>
        <w:ind w:left="260" w:right="6532"/>
      </w:pPr>
      <w:r>
        <w:t># Histogram of Sales</w:t>
      </w:r>
      <w:r>
        <w:rPr>
          <w:spacing w:val="1"/>
        </w:rPr>
        <w:t xml:space="preserve"> </w:t>
      </w:r>
      <w:r>
        <w:t>plt.figure(figsize=(5,5))</w:t>
      </w:r>
      <w:r>
        <w:rPr>
          <w:spacing w:val="1"/>
        </w:rPr>
        <w:t xml:space="preserve"> </w:t>
      </w:r>
      <w:r>
        <w:t>plt.hist(df['Sales'], bins=20)</w:t>
      </w:r>
      <w:r>
        <w:rPr>
          <w:spacing w:val="-77"/>
        </w:rPr>
        <w:t xml:space="preserve"> </w:t>
      </w:r>
      <w:r>
        <w:t>plt.xlabel('Sales')</w:t>
      </w:r>
      <w:r>
        <w:rPr>
          <w:spacing w:val="1"/>
        </w:rPr>
        <w:t xml:space="preserve"> </w:t>
      </w:r>
      <w:r>
        <w:t>plt.ylabel('Frequency')</w:t>
      </w:r>
    </w:p>
    <w:p>
      <w:pPr>
        <w:spacing w:after="0" w:line="362" w:lineRule="auto"/>
        <w:sectPr>
          <w:pgSz w:w="11910" w:h="16840"/>
          <w:pgMar w:top="1360" w:right="720" w:bottom="280" w:left="8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>
      <w:pPr>
        <w:pStyle w:val="6"/>
        <w:spacing w:before="61" w:line="362" w:lineRule="auto"/>
        <w:ind w:left="260" w:right="6739"/>
      </w:pPr>
      <w:r>
        <w:t>plt.title('Sales Histogram')</w:t>
      </w:r>
      <w:r>
        <w:rPr>
          <w:spacing w:val="-78"/>
        </w:rPr>
        <w:t xml:space="preserve"> </w:t>
      </w:r>
      <w:r>
        <w:t>plt.show()</w:t>
      </w:r>
    </w:p>
    <w:p>
      <w:pPr>
        <w:pStyle w:val="6"/>
        <w:spacing w:before="7"/>
        <w:rPr>
          <w:sz w:val="48"/>
        </w:rPr>
      </w:pPr>
    </w:p>
    <w:p>
      <w:pPr>
        <w:spacing w:before="0"/>
        <w:ind w:left="260" w:right="0" w:firstLine="0"/>
        <w:jc w:val="left"/>
        <w:rPr>
          <w:b/>
          <w:sz w:val="32"/>
        </w:rPr>
      </w:pPr>
      <w:r>
        <w:rPr>
          <w:b/>
          <w:sz w:val="32"/>
        </w:rPr>
        <w:t>Output:</w:t>
      </w:r>
    </w:p>
    <w:p>
      <w:pPr>
        <w:pStyle w:val="6"/>
        <w:rPr>
          <w:b/>
          <w:sz w:val="2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788670</wp:posOffset>
            </wp:positionH>
            <wp:positionV relativeFrom="paragraph">
              <wp:posOffset>185420</wp:posOffset>
            </wp:positionV>
            <wp:extent cx="2823845" cy="2901950"/>
            <wp:effectExtent l="0" t="0" r="10795" b="8890"/>
            <wp:wrapTopAndBottom/>
            <wp:docPr id="18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3950" cy="2901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3952240</wp:posOffset>
            </wp:positionH>
            <wp:positionV relativeFrom="paragraph">
              <wp:posOffset>248920</wp:posOffset>
            </wp:positionV>
            <wp:extent cx="2752090" cy="2858770"/>
            <wp:effectExtent l="0" t="0" r="6350" b="6350"/>
            <wp:wrapTopAndBottom/>
            <wp:docPr id="20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302" cy="2859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5"/>
        <w:rPr>
          <w:b/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2301875</wp:posOffset>
            </wp:positionH>
            <wp:positionV relativeFrom="paragraph">
              <wp:posOffset>151765</wp:posOffset>
            </wp:positionV>
            <wp:extent cx="2858770" cy="2944495"/>
            <wp:effectExtent l="0" t="0" r="6350" b="12065"/>
            <wp:wrapTopAndBottom/>
            <wp:docPr id="22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8957" cy="2944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10" w:h="16840"/>
          <w:pgMar w:top="1360" w:right="720" w:bottom="280" w:left="8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>
      <w:pPr>
        <w:pStyle w:val="2"/>
        <w:numPr>
          <w:ilvl w:val="0"/>
          <w:numId w:val="6"/>
        </w:numPr>
        <w:tabs>
          <w:tab w:val="left" w:pos="517"/>
        </w:tabs>
        <w:spacing w:before="61" w:after="0" w:line="240" w:lineRule="auto"/>
        <w:ind w:left="516" w:right="0" w:hanging="257"/>
        <w:jc w:val="left"/>
      </w:pPr>
      <w:r>
        <w:rPr>
          <w:u w:val="thick"/>
        </w:rPr>
        <w:t>Preprocessing</w:t>
      </w:r>
      <w:r>
        <w:rPr>
          <w:spacing w:val="-1"/>
          <w:u w:val="thick"/>
        </w:rPr>
        <w:t xml:space="preserve"> </w:t>
      </w:r>
      <w:r>
        <w:rPr>
          <w:u w:val="thick"/>
        </w:rPr>
        <w:t>the dataset:</w:t>
      </w:r>
    </w:p>
    <w:p>
      <w:pPr>
        <w:pStyle w:val="8"/>
        <w:numPr>
          <w:ilvl w:val="1"/>
          <w:numId w:val="6"/>
        </w:numPr>
        <w:tabs>
          <w:tab w:val="left" w:pos="981"/>
        </w:tabs>
        <w:spacing w:before="189" w:after="0" w:line="364" w:lineRule="auto"/>
        <w:ind w:left="260" w:right="1179" w:firstLine="360"/>
        <w:jc w:val="left"/>
        <w:rPr>
          <w:sz w:val="32"/>
        </w:rPr>
      </w:pPr>
      <w:r>
        <w:rPr>
          <w:sz w:val="32"/>
        </w:rPr>
        <w:t>Data</w:t>
      </w:r>
      <w:r>
        <w:rPr>
          <w:spacing w:val="-4"/>
          <w:sz w:val="32"/>
        </w:rPr>
        <w:t xml:space="preserve"> </w:t>
      </w:r>
      <w:r>
        <w:rPr>
          <w:sz w:val="32"/>
        </w:rPr>
        <w:t>preprocessing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process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cleaning,</w:t>
      </w:r>
      <w:r>
        <w:rPr>
          <w:spacing w:val="-4"/>
          <w:sz w:val="32"/>
        </w:rPr>
        <w:t xml:space="preserve"> </w:t>
      </w:r>
      <w:r>
        <w:rPr>
          <w:sz w:val="32"/>
        </w:rPr>
        <w:t>transforming,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77"/>
          <w:sz w:val="32"/>
        </w:rPr>
        <w:t xml:space="preserve"> </w:t>
      </w:r>
      <w:r>
        <w:rPr>
          <w:sz w:val="32"/>
        </w:rPr>
        <w:t>integrating data</w:t>
      </w:r>
      <w:r>
        <w:rPr>
          <w:spacing w:val="-1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order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make</w:t>
      </w:r>
      <w:r>
        <w:rPr>
          <w:spacing w:val="-1"/>
          <w:sz w:val="32"/>
        </w:rPr>
        <w:t xml:space="preserve"> </w:t>
      </w:r>
      <w:r>
        <w:rPr>
          <w:sz w:val="32"/>
        </w:rPr>
        <w:t>it</w:t>
      </w:r>
      <w:r>
        <w:rPr>
          <w:spacing w:val="-1"/>
          <w:sz w:val="32"/>
        </w:rPr>
        <w:t xml:space="preserve"> </w:t>
      </w:r>
      <w:r>
        <w:rPr>
          <w:sz w:val="32"/>
        </w:rPr>
        <w:t>ready for</w:t>
      </w:r>
      <w:r>
        <w:rPr>
          <w:spacing w:val="-2"/>
          <w:sz w:val="32"/>
        </w:rPr>
        <w:t xml:space="preserve"> </w:t>
      </w:r>
      <w:r>
        <w:rPr>
          <w:sz w:val="32"/>
        </w:rPr>
        <w:t>analysis.</w:t>
      </w:r>
    </w:p>
    <w:p>
      <w:pPr>
        <w:pStyle w:val="6"/>
        <w:spacing w:before="2"/>
        <w:rPr>
          <w:sz w:val="48"/>
        </w:rPr>
      </w:pPr>
    </w:p>
    <w:p>
      <w:pPr>
        <w:pStyle w:val="8"/>
        <w:numPr>
          <w:ilvl w:val="1"/>
          <w:numId w:val="6"/>
        </w:numPr>
        <w:tabs>
          <w:tab w:val="left" w:pos="981"/>
        </w:tabs>
        <w:spacing w:before="1" w:after="0" w:line="362" w:lineRule="auto"/>
        <w:ind w:left="260" w:right="1175" w:firstLine="360"/>
        <w:jc w:val="left"/>
        <w:rPr>
          <w:sz w:val="32"/>
        </w:rPr>
      </w:pPr>
      <w:r>
        <w:rPr>
          <w:sz w:val="32"/>
        </w:rPr>
        <w:t>This may involve removing errors and inconsistencies, handling</w:t>
      </w:r>
      <w:r>
        <w:rPr>
          <w:spacing w:val="-77"/>
          <w:sz w:val="32"/>
        </w:rPr>
        <w:t xml:space="preserve"> </w:t>
      </w:r>
      <w:r>
        <w:rPr>
          <w:sz w:val="32"/>
        </w:rPr>
        <w:t>missing values, transforming the data into a consistent format, and</w:t>
      </w:r>
      <w:r>
        <w:rPr>
          <w:spacing w:val="1"/>
          <w:sz w:val="32"/>
        </w:rPr>
        <w:t xml:space="preserve"> </w:t>
      </w:r>
      <w:r>
        <w:rPr>
          <w:sz w:val="32"/>
        </w:rPr>
        <w:t>scaling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data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1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suitable</w:t>
      </w:r>
      <w:r>
        <w:rPr>
          <w:spacing w:val="-2"/>
          <w:sz w:val="32"/>
        </w:rPr>
        <w:t xml:space="preserve"> </w:t>
      </w:r>
      <w:r>
        <w:rPr>
          <w:sz w:val="32"/>
        </w:rPr>
        <w:t>range.</w:t>
      </w:r>
    </w:p>
    <w:p>
      <w:pPr>
        <w:pStyle w:val="6"/>
        <w:spacing w:before="9"/>
        <w:rPr>
          <w:sz w:val="48"/>
        </w:rPr>
      </w:pPr>
    </w:p>
    <w:p>
      <w:pPr>
        <w:pStyle w:val="2"/>
      </w:pPr>
      <w:r>
        <w:t>Import libraries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data</w:t>
      </w:r>
    </w:p>
    <w:p>
      <w:pPr>
        <w:pStyle w:val="6"/>
        <w:rPr>
          <w:b/>
          <w:sz w:val="34"/>
        </w:rPr>
      </w:pPr>
    </w:p>
    <w:p>
      <w:pPr>
        <w:pStyle w:val="6"/>
        <w:ind w:left="260"/>
      </w:pPr>
      <w:r>
        <w:t>import</w:t>
      </w:r>
      <w:r>
        <w:rPr>
          <w:spacing w:val="-3"/>
        </w:rPr>
        <w:t xml:space="preserve"> </w:t>
      </w:r>
      <w:r>
        <w:t>pandas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pd</w:t>
      </w:r>
    </w:p>
    <w:p>
      <w:pPr>
        <w:pStyle w:val="6"/>
        <w:spacing w:before="189"/>
        <w:ind w:left="260"/>
      </w:pPr>
      <w:r>
        <w:t>df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pd.read_csv('Sales.csv')</w:t>
      </w:r>
    </w:p>
    <w:p>
      <w:pPr>
        <w:pStyle w:val="6"/>
        <w:rPr>
          <w:sz w:val="34"/>
        </w:rPr>
      </w:pPr>
    </w:p>
    <w:p>
      <w:pPr>
        <w:pStyle w:val="6"/>
        <w:spacing w:before="1"/>
        <w:rPr>
          <w:sz w:val="31"/>
        </w:rPr>
      </w:pPr>
    </w:p>
    <w:p>
      <w:pPr>
        <w:pStyle w:val="2"/>
      </w:pPr>
      <w:r>
        <w:t>Handle</w:t>
      </w:r>
      <w:r>
        <w:rPr>
          <w:spacing w:val="-1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values</w:t>
      </w:r>
    </w:p>
    <w:p>
      <w:pPr>
        <w:pStyle w:val="6"/>
        <w:spacing w:before="271"/>
        <w:ind w:left="260"/>
      </w:pPr>
      <w:r>
        <w:t>df.isnull().sum()</w:t>
      </w:r>
    </w:p>
    <w:p>
      <w:pPr>
        <w:pStyle w:val="6"/>
        <w:spacing w:before="10"/>
        <w:rPr>
          <w:sz w:val="33"/>
        </w:rPr>
      </w:pPr>
    </w:p>
    <w:p>
      <w:pPr>
        <w:pStyle w:val="8"/>
        <w:numPr>
          <w:ilvl w:val="0"/>
          <w:numId w:val="7"/>
        </w:numPr>
        <w:tabs>
          <w:tab w:val="left" w:pos="980"/>
          <w:tab w:val="left" w:pos="981"/>
        </w:tabs>
        <w:spacing w:before="0" w:after="0" w:line="240" w:lineRule="auto"/>
        <w:ind w:left="980" w:right="0" w:hanging="361"/>
        <w:jc w:val="left"/>
        <w:rPr>
          <w:sz w:val="32"/>
        </w:rPr>
      </w:pPr>
      <w:r>
        <w:rPr>
          <w:sz w:val="32"/>
        </w:rPr>
        <w:t>Check</w:t>
      </w:r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-1"/>
          <w:sz w:val="32"/>
        </w:rPr>
        <w:t xml:space="preserve"> </w:t>
      </w:r>
      <w:r>
        <w:rPr>
          <w:sz w:val="32"/>
        </w:rPr>
        <w:t>missing</w:t>
      </w:r>
      <w:r>
        <w:rPr>
          <w:spacing w:val="-2"/>
          <w:sz w:val="32"/>
        </w:rPr>
        <w:t xml:space="preserve"> </w:t>
      </w:r>
      <w:r>
        <w:rPr>
          <w:sz w:val="32"/>
        </w:rPr>
        <w:t>values</w:t>
      </w:r>
    </w:p>
    <w:p>
      <w:pPr>
        <w:pStyle w:val="8"/>
        <w:numPr>
          <w:ilvl w:val="0"/>
          <w:numId w:val="7"/>
        </w:numPr>
        <w:tabs>
          <w:tab w:val="left" w:pos="980"/>
          <w:tab w:val="left" w:pos="981"/>
        </w:tabs>
        <w:spacing w:before="28" w:after="0" w:line="240" w:lineRule="auto"/>
        <w:ind w:left="980" w:right="0" w:hanging="361"/>
        <w:jc w:val="left"/>
        <w:rPr>
          <w:sz w:val="32"/>
        </w:rPr>
      </w:pPr>
      <w:r>
        <w:rPr>
          <w:sz w:val="32"/>
        </w:rPr>
        <w:t>No</w:t>
      </w:r>
      <w:r>
        <w:rPr>
          <w:spacing w:val="-2"/>
          <w:sz w:val="32"/>
        </w:rPr>
        <w:t xml:space="preserve"> </w:t>
      </w:r>
      <w:r>
        <w:rPr>
          <w:sz w:val="32"/>
        </w:rPr>
        <w:t>missing</w:t>
      </w:r>
      <w:r>
        <w:rPr>
          <w:spacing w:val="-2"/>
          <w:sz w:val="32"/>
        </w:rPr>
        <w:t xml:space="preserve"> </w:t>
      </w:r>
      <w:r>
        <w:rPr>
          <w:sz w:val="32"/>
        </w:rPr>
        <w:t>values present</w:t>
      </w:r>
      <w:r>
        <w:rPr>
          <w:spacing w:val="-3"/>
          <w:sz w:val="32"/>
        </w:rPr>
        <w:t xml:space="preserve"> </w:t>
      </w:r>
      <w:r>
        <w:rPr>
          <w:sz w:val="32"/>
        </w:rPr>
        <w:t>in this</w:t>
      </w:r>
      <w:r>
        <w:rPr>
          <w:spacing w:val="-2"/>
          <w:sz w:val="32"/>
        </w:rPr>
        <w:t xml:space="preserve"> </w:t>
      </w:r>
      <w:r>
        <w:rPr>
          <w:sz w:val="32"/>
        </w:rPr>
        <w:t>dataset</w:t>
      </w:r>
    </w:p>
    <w:p>
      <w:pPr>
        <w:pStyle w:val="6"/>
        <w:rPr>
          <w:sz w:val="38"/>
        </w:rPr>
      </w:pPr>
    </w:p>
    <w:p>
      <w:pPr>
        <w:pStyle w:val="2"/>
        <w:spacing w:before="308"/>
      </w:pPr>
      <w:r>
        <w:t>Encode</w:t>
      </w:r>
      <w:r>
        <w:rPr>
          <w:spacing w:val="-1"/>
        </w:rPr>
        <w:t xml:space="preserve"> </w:t>
      </w:r>
      <w:r>
        <w:t>categorical</w:t>
      </w:r>
      <w:r>
        <w:rPr>
          <w:spacing w:val="-1"/>
        </w:rPr>
        <w:t xml:space="preserve"> </w:t>
      </w:r>
      <w:r>
        <w:t>features</w:t>
      </w:r>
    </w:p>
    <w:p>
      <w:pPr>
        <w:pStyle w:val="8"/>
        <w:numPr>
          <w:ilvl w:val="0"/>
          <w:numId w:val="7"/>
        </w:numPr>
        <w:tabs>
          <w:tab w:val="left" w:pos="980"/>
          <w:tab w:val="left" w:pos="981"/>
        </w:tabs>
        <w:spacing w:before="190" w:after="0" w:line="240" w:lineRule="auto"/>
        <w:ind w:left="980" w:right="0" w:hanging="361"/>
        <w:jc w:val="left"/>
        <w:rPr>
          <w:sz w:val="32"/>
        </w:rPr>
      </w:pPr>
      <w:r>
        <w:rPr>
          <w:sz w:val="32"/>
        </w:rPr>
        <w:t>No</w:t>
      </w:r>
      <w:r>
        <w:rPr>
          <w:spacing w:val="-2"/>
          <w:sz w:val="32"/>
        </w:rPr>
        <w:t xml:space="preserve"> </w:t>
      </w:r>
      <w:r>
        <w:rPr>
          <w:sz w:val="32"/>
        </w:rPr>
        <w:t>categorical</w:t>
      </w:r>
      <w:r>
        <w:rPr>
          <w:spacing w:val="-1"/>
          <w:sz w:val="32"/>
        </w:rPr>
        <w:t xml:space="preserve"> </w:t>
      </w:r>
      <w:r>
        <w:rPr>
          <w:sz w:val="32"/>
        </w:rPr>
        <w:t>features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this</w:t>
      </w:r>
      <w:r>
        <w:rPr>
          <w:spacing w:val="-3"/>
          <w:sz w:val="32"/>
        </w:rPr>
        <w:t xml:space="preserve"> </w:t>
      </w:r>
      <w:r>
        <w:rPr>
          <w:sz w:val="32"/>
        </w:rPr>
        <w:t>dataset</w:t>
      </w:r>
    </w:p>
    <w:p>
      <w:pPr>
        <w:pStyle w:val="6"/>
        <w:rPr>
          <w:sz w:val="38"/>
        </w:rPr>
      </w:pPr>
    </w:p>
    <w:p>
      <w:pPr>
        <w:pStyle w:val="6"/>
        <w:rPr>
          <w:sz w:val="38"/>
        </w:rPr>
      </w:pPr>
    </w:p>
    <w:p>
      <w:pPr>
        <w:pStyle w:val="2"/>
        <w:spacing w:before="294"/>
      </w:pPr>
      <w:r>
        <w:t>Scale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normalize</w:t>
      </w:r>
      <w:r>
        <w:rPr>
          <w:spacing w:val="-1"/>
        </w:rPr>
        <w:t xml:space="preserve"> </w:t>
      </w:r>
      <w:r>
        <w:t>data</w:t>
      </w:r>
    </w:p>
    <w:p>
      <w:pPr>
        <w:pStyle w:val="8"/>
        <w:numPr>
          <w:ilvl w:val="0"/>
          <w:numId w:val="7"/>
        </w:numPr>
        <w:tabs>
          <w:tab w:val="left" w:pos="980"/>
          <w:tab w:val="left" w:pos="981"/>
        </w:tabs>
        <w:spacing w:before="270" w:after="0" w:line="240" w:lineRule="auto"/>
        <w:ind w:left="980" w:right="0" w:hanging="361"/>
        <w:jc w:val="left"/>
        <w:rPr>
          <w:sz w:val="32"/>
        </w:rPr>
      </w:pPr>
      <w:r>
        <w:rPr>
          <w:sz w:val="32"/>
        </w:rPr>
        <w:t>Use</w:t>
      </w:r>
      <w:r>
        <w:rPr>
          <w:spacing w:val="-3"/>
          <w:sz w:val="32"/>
        </w:rPr>
        <w:t xml:space="preserve"> </w:t>
      </w:r>
      <w:r>
        <w:rPr>
          <w:sz w:val="32"/>
        </w:rPr>
        <w:t>StandardScaler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standardize</w:t>
      </w:r>
      <w:r>
        <w:rPr>
          <w:spacing w:val="-1"/>
          <w:sz w:val="32"/>
        </w:rPr>
        <w:t xml:space="preserve"> </w:t>
      </w:r>
      <w:r>
        <w:rPr>
          <w:sz w:val="32"/>
        </w:rPr>
        <w:t>features</w:t>
      </w:r>
    </w:p>
    <w:p>
      <w:pPr>
        <w:pStyle w:val="8"/>
        <w:numPr>
          <w:ilvl w:val="0"/>
          <w:numId w:val="7"/>
        </w:numPr>
        <w:tabs>
          <w:tab w:val="left" w:pos="980"/>
          <w:tab w:val="left" w:pos="981"/>
        </w:tabs>
        <w:spacing w:before="30" w:after="0" w:line="240" w:lineRule="auto"/>
        <w:ind w:left="980" w:right="0" w:hanging="361"/>
        <w:jc w:val="left"/>
        <w:rPr>
          <w:sz w:val="32"/>
        </w:rPr>
      </w:pPr>
      <w:r>
        <w:rPr>
          <w:sz w:val="32"/>
        </w:rPr>
        <w:t>This</w:t>
      </w:r>
      <w:r>
        <w:rPr>
          <w:spacing w:val="-2"/>
          <w:sz w:val="32"/>
        </w:rPr>
        <w:t xml:space="preserve"> </w:t>
      </w:r>
      <w:r>
        <w:rPr>
          <w:sz w:val="32"/>
        </w:rPr>
        <w:t>scales</w:t>
      </w:r>
      <w:r>
        <w:rPr>
          <w:spacing w:val="-2"/>
          <w:sz w:val="32"/>
        </w:rPr>
        <w:t xml:space="preserve"> </w:t>
      </w:r>
      <w:r>
        <w:rPr>
          <w:sz w:val="32"/>
        </w:rPr>
        <w:t>the TV,</w:t>
      </w:r>
      <w:r>
        <w:rPr>
          <w:spacing w:val="-3"/>
          <w:sz w:val="32"/>
        </w:rPr>
        <w:t xml:space="preserve"> </w:t>
      </w:r>
      <w:r>
        <w:rPr>
          <w:sz w:val="32"/>
        </w:rPr>
        <w:t>Radio</w:t>
      </w:r>
      <w:r>
        <w:rPr>
          <w:spacing w:val="-1"/>
          <w:sz w:val="32"/>
        </w:rPr>
        <w:t xml:space="preserve"> </w:t>
      </w:r>
      <w:r>
        <w:rPr>
          <w:sz w:val="32"/>
        </w:rPr>
        <w:t>and Newspaper</w:t>
      </w:r>
      <w:r>
        <w:rPr>
          <w:spacing w:val="-3"/>
          <w:sz w:val="32"/>
        </w:rPr>
        <w:t xml:space="preserve"> </w:t>
      </w:r>
      <w:r>
        <w:rPr>
          <w:sz w:val="32"/>
        </w:rPr>
        <w:t>features.</w:t>
      </w:r>
    </w:p>
    <w:p>
      <w:pPr>
        <w:spacing w:after="0" w:line="240" w:lineRule="auto"/>
        <w:jc w:val="left"/>
        <w:rPr>
          <w:sz w:val="32"/>
        </w:rPr>
        <w:sectPr>
          <w:pgSz w:w="11910" w:h="16840"/>
          <w:pgMar w:top="1360" w:right="720" w:bottom="280" w:left="8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>
      <w:pPr>
        <w:pStyle w:val="3"/>
        <w:spacing w:before="61"/>
        <w:rPr>
          <w:u w:val="none"/>
        </w:rPr>
      </w:pPr>
      <w:r>
        <w:rPr>
          <w:u w:val="none"/>
        </w:rPr>
        <w:t>Program:</w:t>
      </w:r>
    </w:p>
    <w:p>
      <w:pPr>
        <w:pStyle w:val="6"/>
        <w:spacing w:before="188" w:line="362" w:lineRule="auto"/>
        <w:ind w:left="260" w:right="3674"/>
      </w:pPr>
      <w:r>
        <w:t>from</w:t>
      </w:r>
      <w:r>
        <w:rPr>
          <w:spacing w:val="-6"/>
        </w:rPr>
        <w:t xml:space="preserve"> </w:t>
      </w:r>
      <w:r>
        <w:t>sklearn.preprocessing</w:t>
      </w:r>
      <w:r>
        <w:rPr>
          <w:spacing w:val="-5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StandardScaler</w:t>
      </w:r>
      <w:r>
        <w:rPr>
          <w:spacing w:val="-77"/>
        </w:rPr>
        <w:t xml:space="preserve"> </w:t>
      </w:r>
      <w:r>
        <w:t>scaler</w:t>
      </w:r>
      <w:r>
        <w:rPr>
          <w:spacing w:val="-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StandardScaler()</w:t>
      </w:r>
    </w:p>
    <w:p>
      <w:pPr>
        <w:pStyle w:val="6"/>
        <w:spacing w:before="3" w:line="362" w:lineRule="auto"/>
        <w:ind w:left="260"/>
      </w:pPr>
      <w:r>
        <w:t>df[['TV',</w:t>
      </w:r>
      <w:r>
        <w:rPr>
          <w:spacing w:val="-6"/>
        </w:rPr>
        <w:t xml:space="preserve"> </w:t>
      </w:r>
      <w:r>
        <w:t>'Radio',</w:t>
      </w:r>
      <w:r>
        <w:rPr>
          <w:spacing w:val="-6"/>
        </w:rPr>
        <w:t xml:space="preserve"> </w:t>
      </w:r>
      <w:r>
        <w:t>'Newspaper']]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scaler.fit_transform(df[['TV',</w:t>
      </w:r>
      <w:r>
        <w:rPr>
          <w:spacing w:val="-77"/>
        </w:rPr>
        <w:t xml:space="preserve"> </w:t>
      </w:r>
      <w:r>
        <w:t>'Radio','Newspaper']])</w:t>
      </w:r>
    </w:p>
    <w:p>
      <w:pPr>
        <w:pStyle w:val="6"/>
        <w:spacing w:before="10"/>
        <w:rPr>
          <w:sz w:val="48"/>
        </w:rPr>
      </w:pPr>
    </w:p>
    <w:p>
      <w:pPr>
        <w:pStyle w:val="2"/>
      </w:pPr>
      <w:r>
        <w:t>Dimensionality</w:t>
      </w:r>
      <w:r>
        <w:rPr>
          <w:spacing w:val="-2"/>
        </w:rPr>
        <w:t xml:space="preserve"> </w:t>
      </w:r>
      <w:r>
        <w:t>reduction</w:t>
      </w:r>
    </w:p>
    <w:p>
      <w:pPr>
        <w:pStyle w:val="8"/>
        <w:numPr>
          <w:ilvl w:val="0"/>
          <w:numId w:val="7"/>
        </w:numPr>
        <w:tabs>
          <w:tab w:val="left" w:pos="980"/>
          <w:tab w:val="left" w:pos="981"/>
        </w:tabs>
        <w:spacing w:before="191" w:after="0" w:line="240" w:lineRule="auto"/>
        <w:ind w:left="980" w:right="0" w:hanging="361"/>
        <w:jc w:val="left"/>
        <w:rPr>
          <w:sz w:val="32"/>
        </w:rPr>
      </w:pPr>
      <w:r>
        <w:rPr>
          <w:sz w:val="32"/>
        </w:rPr>
        <w:t>Could</w:t>
      </w:r>
      <w:r>
        <w:rPr>
          <w:spacing w:val="-1"/>
          <w:sz w:val="32"/>
        </w:rPr>
        <w:t xml:space="preserve"> </w:t>
      </w:r>
      <w:r>
        <w:rPr>
          <w:sz w:val="32"/>
        </w:rPr>
        <w:t>apply PCA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reduce</w:t>
      </w:r>
      <w:r>
        <w:rPr>
          <w:spacing w:val="-2"/>
          <w:sz w:val="32"/>
        </w:rPr>
        <w:t xml:space="preserve"> </w:t>
      </w:r>
      <w:r>
        <w:rPr>
          <w:sz w:val="32"/>
        </w:rPr>
        <w:t>dimensions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feature space.</w:t>
      </w:r>
    </w:p>
    <w:p>
      <w:pPr>
        <w:pStyle w:val="6"/>
        <w:spacing w:before="8"/>
        <w:rPr>
          <w:sz w:val="33"/>
        </w:rPr>
      </w:pPr>
    </w:p>
    <w:p>
      <w:pPr>
        <w:pStyle w:val="2"/>
      </w:pPr>
      <w:r>
        <w:t>Feature</w:t>
      </w:r>
      <w:r>
        <w:rPr>
          <w:spacing w:val="-2"/>
        </w:rPr>
        <w:t xml:space="preserve"> </w:t>
      </w:r>
      <w:r>
        <w:t>selection</w:t>
      </w:r>
    </w:p>
    <w:p>
      <w:pPr>
        <w:pStyle w:val="8"/>
        <w:numPr>
          <w:ilvl w:val="0"/>
          <w:numId w:val="7"/>
        </w:numPr>
        <w:tabs>
          <w:tab w:val="left" w:pos="980"/>
          <w:tab w:val="left" w:pos="981"/>
        </w:tabs>
        <w:spacing w:before="192" w:after="0" w:line="240" w:lineRule="auto"/>
        <w:ind w:left="980" w:right="0" w:hanging="361"/>
        <w:jc w:val="left"/>
        <w:rPr>
          <w:sz w:val="32"/>
        </w:rPr>
      </w:pPr>
      <w:r>
        <w:rPr>
          <w:sz w:val="32"/>
        </w:rPr>
        <w:t>Could</w:t>
      </w:r>
      <w:r>
        <w:rPr>
          <w:spacing w:val="-2"/>
          <w:sz w:val="32"/>
        </w:rPr>
        <w:t xml:space="preserve"> </w:t>
      </w:r>
      <w:r>
        <w:rPr>
          <w:sz w:val="32"/>
        </w:rPr>
        <w:t>remove</w:t>
      </w:r>
      <w:r>
        <w:rPr>
          <w:spacing w:val="-3"/>
          <w:sz w:val="32"/>
        </w:rPr>
        <w:t xml:space="preserve"> </w:t>
      </w:r>
      <w:r>
        <w:rPr>
          <w:sz w:val="32"/>
        </w:rPr>
        <w:t>low importance</w:t>
      </w:r>
      <w:r>
        <w:rPr>
          <w:spacing w:val="-1"/>
          <w:sz w:val="32"/>
        </w:rPr>
        <w:t xml:space="preserve"> </w:t>
      </w:r>
      <w:r>
        <w:rPr>
          <w:sz w:val="32"/>
        </w:rPr>
        <w:t>features</w:t>
      </w:r>
      <w:r>
        <w:rPr>
          <w:spacing w:val="-3"/>
          <w:sz w:val="32"/>
        </w:rPr>
        <w:t xml:space="preserve"> </w:t>
      </w:r>
      <w:r>
        <w:rPr>
          <w:sz w:val="32"/>
        </w:rPr>
        <w:t>based</w:t>
      </w:r>
      <w:r>
        <w:rPr>
          <w:spacing w:val="-1"/>
          <w:sz w:val="32"/>
        </w:rPr>
        <w:t xml:space="preserve"> </w:t>
      </w:r>
      <w:r>
        <w:rPr>
          <w:sz w:val="32"/>
        </w:rPr>
        <w:t>on</w:t>
      </w:r>
      <w:r>
        <w:rPr>
          <w:spacing w:val="-1"/>
          <w:sz w:val="32"/>
        </w:rPr>
        <w:t xml:space="preserve"> </w:t>
      </w:r>
      <w:r>
        <w:rPr>
          <w:sz w:val="32"/>
        </w:rPr>
        <w:t>correlation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3"/>
          <w:sz w:val="32"/>
        </w:rPr>
        <w:t xml:space="preserve"> </w:t>
      </w:r>
      <w:r>
        <w:rPr>
          <w:sz w:val="32"/>
        </w:rPr>
        <w:t>models.</w:t>
      </w:r>
    </w:p>
    <w:p>
      <w:pPr>
        <w:pStyle w:val="6"/>
        <w:rPr>
          <w:sz w:val="38"/>
        </w:rPr>
      </w:pPr>
    </w:p>
    <w:p>
      <w:pPr>
        <w:pStyle w:val="2"/>
        <w:spacing w:before="309"/>
      </w:pPr>
      <w:r>
        <w:t>Some other</w:t>
      </w:r>
      <w:r>
        <w:rPr>
          <w:spacing w:val="-2"/>
        </w:rPr>
        <w:t xml:space="preserve"> </w:t>
      </w:r>
      <w:r>
        <w:t>techniques that</w:t>
      </w:r>
      <w:r>
        <w:rPr>
          <w:spacing w:val="-2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applied:</w:t>
      </w:r>
    </w:p>
    <w:p>
      <w:pPr>
        <w:pStyle w:val="6"/>
        <w:spacing w:before="6"/>
        <w:rPr>
          <w:b/>
          <w:sz w:val="55"/>
        </w:rPr>
      </w:pPr>
    </w:p>
    <w:p>
      <w:pPr>
        <w:pStyle w:val="8"/>
        <w:numPr>
          <w:ilvl w:val="0"/>
          <w:numId w:val="7"/>
        </w:numPr>
        <w:tabs>
          <w:tab w:val="left" w:pos="980"/>
          <w:tab w:val="left" w:pos="981"/>
        </w:tabs>
        <w:spacing w:before="1" w:after="0" w:line="240" w:lineRule="auto"/>
        <w:ind w:left="980" w:right="0" w:hanging="361"/>
        <w:jc w:val="left"/>
        <w:rPr>
          <w:sz w:val="32"/>
        </w:rPr>
      </w:pPr>
      <w:r>
        <w:rPr>
          <w:sz w:val="32"/>
        </w:rPr>
        <w:t>Handling</w:t>
      </w:r>
      <w:r>
        <w:rPr>
          <w:spacing w:val="-2"/>
          <w:sz w:val="32"/>
        </w:rPr>
        <w:t xml:space="preserve"> </w:t>
      </w:r>
      <w:r>
        <w:rPr>
          <w:sz w:val="32"/>
        </w:rPr>
        <w:t>outliers</w:t>
      </w:r>
    </w:p>
    <w:p>
      <w:pPr>
        <w:pStyle w:val="8"/>
        <w:numPr>
          <w:ilvl w:val="0"/>
          <w:numId w:val="7"/>
        </w:numPr>
        <w:tabs>
          <w:tab w:val="left" w:pos="980"/>
          <w:tab w:val="left" w:pos="981"/>
        </w:tabs>
        <w:spacing w:before="28" w:after="0" w:line="240" w:lineRule="auto"/>
        <w:ind w:left="980" w:right="0" w:hanging="361"/>
        <w:jc w:val="left"/>
        <w:rPr>
          <w:sz w:val="32"/>
        </w:rPr>
      </w:pPr>
      <w:r>
        <w:rPr>
          <w:sz w:val="32"/>
        </w:rPr>
        <w:t>Creating</w:t>
      </w:r>
      <w:r>
        <w:rPr>
          <w:spacing w:val="-2"/>
          <w:sz w:val="32"/>
        </w:rPr>
        <w:t xml:space="preserve"> </w:t>
      </w:r>
      <w:r>
        <w:rPr>
          <w:sz w:val="32"/>
        </w:rPr>
        <w:t>new</w:t>
      </w:r>
      <w:r>
        <w:rPr>
          <w:spacing w:val="-3"/>
          <w:sz w:val="32"/>
        </w:rPr>
        <w:t xml:space="preserve"> </w:t>
      </w:r>
      <w:r>
        <w:rPr>
          <w:sz w:val="32"/>
        </w:rPr>
        <w:t>engineered</w:t>
      </w:r>
      <w:r>
        <w:rPr>
          <w:spacing w:val="-2"/>
          <w:sz w:val="32"/>
        </w:rPr>
        <w:t xml:space="preserve"> </w:t>
      </w:r>
      <w:r>
        <w:rPr>
          <w:sz w:val="32"/>
        </w:rPr>
        <w:t>features</w:t>
      </w:r>
    </w:p>
    <w:p>
      <w:pPr>
        <w:pStyle w:val="8"/>
        <w:numPr>
          <w:ilvl w:val="0"/>
          <w:numId w:val="7"/>
        </w:numPr>
        <w:tabs>
          <w:tab w:val="left" w:pos="980"/>
          <w:tab w:val="left" w:pos="981"/>
        </w:tabs>
        <w:spacing w:before="28" w:after="0" w:line="240" w:lineRule="auto"/>
        <w:ind w:left="980" w:right="0" w:hanging="361"/>
        <w:jc w:val="left"/>
        <w:rPr>
          <w:sz w:val="32"/>
        </w:rPr>
      </w:pPr>
      <w:r>
        <w:rPr>
          <w:sz w:val="32"/>
        </w:rPr>
        <w:t>Discretization/binning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continuous</w:t>
      </w:r>
      <w:r>
        <w:rPr>
          <w:spacing w:val="-5"/>
          <w:sz w:val="32"/>
        </w:rPr>
        <w:t xml:space="preserve"> </w:t>
      </w:r>
      <w:r>
        <w:rPr>
          <w:sz w:val="32"/>
        </w:rPr>
        <w:t>variables</w:t>
      </w:r>
    </w:p>
    <w:p>
      <w:pPr>
        <w:pStyle w:val="6"/>
        <w:rPr>
          <w:sz w:val="38"/>
        </w:rPr>
      </w:pPr>
    </w:p>
    <w:p>
      <w:pPr>
        <w:spacing w:before="310"/>
        <w:ind w:left="440" w:right="0" w:firstLine="0"/>
        <w:jc w:val="left"/>
        <w:rPr>
          <w:rFonts w:ascii="Arial Black"/>
          <w:sz w:val="28"/>
        </w:rPr>
      </w:pPr>
      <w:r>
        <w:rPr>
          <w:rFonts w:ascii="Arial Black"/>
          <w:color w:val="C45811"/>
          <w:sz w:val="28"/>
        </w:rPr>
        <w:t>Load</w:t>
      </w:r>
      <w:r>
        <w:rPr>
          <w:rFonts w:ascii="Arial Black"/>
          <w:color w:val="C45811"/>
          <w:spacing w:val="-1"/>
          <w:sz w:val="28"/>
        </w:rPr>
        <w:t xml:space="preserve"> </w:t>
      </w:r>
      <w:r>
        <w:rPr>
          <w:rFonts w:ascii="Arial Black"/>
          <w:color w:val="C45811"/>
          <w:sz w:val="28"/>
        </w:rPr>
        <w:t>the</w:t>
      </w:r>
      <w:r>
        <w:rPr>
          <w:rFonts w:ascii="Arial Black"/>
          <w:color w:val="C45811"/>
          <w:spacing w:val="-3"/>
          <w:sz w:val="28"/>
        </w:rPr>
        <w:t xml:space="preserve"> </w:t>
      </w:r>
      <w:r>
        <w:rPr>
          <w:rFonts w:ascii="Arial Black"/>
          <w:color w:val="C45811"/>
          <w:sz w:val="28"/>
        </w:rPr>
        <w:t>historical</w:t>
      </w:r>
      <w:r>
        <w:rPr>
          <w:rFonts w:ascii="Arial Black"/>
          <w:color w:val="C45811"/>
          <w:spacing w:val="-1"/>
          <w:sz w:val="28"/>
        </w:rPr>
        <w:t xml:space="preserve"> </w:t>
      </w:r>
      <w:r>
        <w:rPr>
          <w:rFonts w:ascii="Arial Black"/>
          <w:color w:val="C45811"/>
          <w:sz w:val="28"/>
        </w:rPr>
        <w:t>sales</w:t>
      </w:r>
      <w:r>
        <w:rPr>
          <w:rFonts w:ascii="Arial Black"/>
          <w:color w:val="C45811"/>
          <w:spacing w:val="1"/>
          <w:sz w:val="28"/>
        </w:rPr>
        <w:t xml:space="preserve"> </w:t>
      </w:r>
      <w:r>
        <w:rPr>
          <w:rFonts w:ascii="Arial Black"/>
          <w:color w:val="C45811"/>
          <w:sz w:val="28"/>
        </w:rPr>
        <w:t>dataset</w:t>
      </w:r>
      <w:r>
        <w:rPr>
          <w:rFonts w:ascii="Arial Black"/>
          <w:color w:val="C45811"/>
          <w:spacing w:val="-1"/>
          <w:sz w:val="28"/>
        </w:rPr>
        <w:t xml:space="preserve"> </w:t>
      </w:r>
      <w:r>
        <w:rPr>
          <w:rFonts w:ascii="Arial Black"/>
          <w:color w:val="C45811"/>
          <w:sz w:val="28"/>
        </w:rPr>
        <w:t>and preprocess</w:t>
      </w:r>
      <w:r>
        <w:rPr>
          <w:rFonts w:ascii="Arial Black"/>
          <w:color w:val="C45811"/>
          <w:spacing w:val="-2"/>
          <w:sz w:val="28"/>
        </w:rPr>
        <w:t xml:space="preserve"> </w:t>
      </w:r>
      <w:r>
        <w:rPr>
          <w:rFonts w:ascii="Arial Black"/>
          <w:color w:val="C45811"/>
          <w:sz w:val="28"/>
        </w:rPr>
        <w:t>the data</w:t>
      </w:r>
      <w:r>
        <w:rPr>
          <w:rFonts w:ascii="Arial Black"/>
          <w:color w:val="C45811"/>
          <w:spacing w:val="-4"/>
          <w:sz w:val="28"/>
        </w:rPr>
        <w:t xml:space="preserve"> </w:t>
      </w:r>
      <w:r>
        <w:rPr>
          <w:rFonts w:ascii="Arial Black"/>
          <w:color w:val="C45811"/>
          <w:sz w:val="28"/>
        </w:rPr>
        <w:t>for</w:t>
      </w:r>
    </w:p>
    <w:p>
      <w:pPr>
        <w:spacing w:before="30"/>
        <w:ind w:left="463" w:right="1126" w:firstLine="0"/>
        <w:jc w:val="center"/>
        <w:rPr>
          <w:rFonts w:ascii="Arial Black"/>
          <w:sz w:val="28"/>
        </w:rPr>
      </w:pPr>
      <w:r>
        <w:rPr>
          <w:rFonts w:ascii="Arial Black"/>
          <w:color w:val="C45811"/>
          <w:sz w:val="28"/>
        </w:rPr>
        <w:t>analysis.</w:t>
      </w:r>
    </w:p>
    <w:p>
      <w:pPr>
        <w:pStyle w:val="6"/>
        <w:spacing w:before="1"/>
        <w:rPr>
          <w:rFonts w:ascii="Arial Black"/>
          <w:sz w:val="55"/>
        </w:rPr>
      </w:pPr>
    </w:p>
    <w:p>
      <w:pPr>
        <w:pStyle w:val="2"/>
      </w:pPr>
      <w:r>
        <w:t>Program:</w:t>
      </w:r>
    </w:p>
    <w:p>
      <w:pPr>
        <w:pStyle w:val="6"/>
        <w:spacing w:before="192" w:line="362" w:lineRule="auto"/>
        <w:ind w:left="260" w:right="7521"/>
      </w:pPr>
      <w:r>
        <w:t># Import libraries</w:t>
      </w:r>
      <w:r>
        <w:rPr>
          <w:spacing w:val="1"/>
        </w:rPr>
        <w:t xml:space="preserve"> </w:t>
      </w:r>
      <w:r>
        <w:t>import pandas as pd</w:t>
      </w:r>
      <w:r>
        <w:rPr>
          <w:spacing w:val="-77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numpy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np</w:t>
      </w:r>
    </w:p>
    <w:p>
      <w:pPr>
        <w:pStyle w:val="6"/>
        <w:spacing w:before="4"/>
        <w:ind w:left="260"/>
      </w:pPr>
      <w:r>
        <w:t>import</w:t>
      </w:r>
      <w:r>
        <w:rPr>
          <w:spacing w:val="-3"/>
        </w:rPr>
        <w:t xml:space="preserve"> </w:t>
      </w:r>
      <w:r>
        <w:t>matplotlib.pyplot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plt</w:t>
      </w:r>
    </w:p>
    <w:p>
      <w:pPr>
        <w:pStyle w:val="6"/>
        <w:spacing w:before="188"/>
        <w:ind w:left="260"/>
      </w:pPr>
      <w:r>
        <w:t>from</w:t>
      </w:r>
      <w:r>
        <w:rPr>
          <w:spacing w:val="-4"/>
        </w:rPr>
        <w:t xml:space="preserve"> </w:t>
      </w:r>
      <w:r>
        <w:t>sklearn.model_selection</w:t>
      </w:r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train_test_split</w:t>
      </w:r>
    </w:p>
    <w:p>
      <w:pPr>
        <w:spacing w:after="0"/>
        <w:sectPr>
          <w:pgSz w:w="11910" w:h="16840"/>
          <w:pgMar w:top="1360" w:right="720" w:bottom="280" w:left="8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>
      <w:pPr>
        <w:pStyle w:val="6"/>
        <w:spacing w:before="61" w:line="362" w:lineRule="auto"/>
        <w:ind w:left="260" w:right="3444"/>
      </w:pPr>
      <w:r>
        <w:t>from</w:t>
      </w:r>
      <w:r>
        <w:rPr>
          <w:spacing w:val="-6"/>
        </w:rPr>
        <w:t xml:space="preserve"> </w:t>
      </w:r>
      <w:r>
        <w:t>sklearn.linear_model</w:t>
      </w:r>
      <w:r>
        <w:rPr>
          <w:spacing w:val="-7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LinearRegression</w:t>
      </w:r>
      <w:r>
        <w:rPr>
          <w:spacing w:val="-77"/>
        </w:rPr>
        <w:t xml:space="preserve"> </w:t>
      </w:r>
      <w:r>
        <w:t>from sklearn.metrics import mean_squared_error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sklearn.preprocessing</w:t>
      </w:r>
      <w:r>
        <w:rPr>
          <w:spacing w:val="-2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StandardScaler</w:t>
      </w:r>
    </w:p>
    <w:p>
      <w:pPr>
        <w:pStyle w:val="6"/>
        <w:spacing w:before="8"/>
        <w:rPr>
          <w:sz w:val="48"/>
        </w:rPr>
      </w:pPr>
    </w:p>
    <w:p>
      <w:pPr>
        <w:pStyle w:val="6"/>
        <w:ind w:left="260"/>
      </w:pPr>
      <w:r>
        <w:t>#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dataset</w:t>
      </w:r>
    </w:p>
    <w:p>
      <w:pPr>
        <w:pStyle w:val="6"/>
        <w:spacing w:before="191"/>
        <w:ind w:left="260"/>
      </w:pPr>
      <w:r>
        <w:t>df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pd.read_csv('Sales.csv')</w:t>
      </w:r>
    </w:p>
    <w:p>
      <w:pPr>
        <w:pStyle w:val="6"/>
        <w:rPr>
          <w:sz w:val="34"/>
        </w:rPr>
      </w:pPr>
    </w:p>
    <w:p>
      <w:pPr>
        <w:pStyle w:val="6"/>
        <w:spacing w:before="10"/>
        <w:rPr>
          <w:sz w:val="30"/>
        </w:rPr>
      </w:pPr>
    </w:p>
    <w:p>
      <w:pPr>
        <w:pStyle w:val="6"/>
        <w:spacing w:line="362" w:lineRule="auto"/>
        <w:ind w:left="260" w:right="7855"/>
      </w:pPr>
      <w:r>
        <w:t># Data cleaning</w:t>
      </w:r>
      <w:r>
        <w:rPr>
          <w:spacing w:val="-77"/>
        </w:rPr>
        <w:t xml:space="preserve"> </w:t>
      </w:r>
      <w:r>
        <w:t>df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df.dropna()</w:t>
      </w:r>
    </w:p>
    <w:p>
      <w:pPr>
        <w:pStyle w:val="6"/>
        <w:spacing w:before="7"/>
        <w:rPr>
          <w:sz w:val="48"/>
        </w:rPr>
      </w:pPr>
    </w:p>
    <w:p>
      <w:pPr>
        <w:pStyle w:val="6"/>
        <w:spacing w:before="1" w:line="364" w:lineRule="auto"/>
        <w:ind w:left="260" w:right="6597"/>
      </w:pPr>
      <w:r>
        <w:t># Exploratory data analysis</w:t>
      </w:r>
      <w:r>
        <w:rPr>
          <w:spacing w:val="-78"/>
        </w:rPr>
        <w:t xml:space="preserve"> </w:t>
      </w:r>
      <w:r>
        <w:t>print(df.dtypes)</w:t>
      </w:r>
      <w:r>
        <w:rPr>
          <w:spacing w:val="1"/>
        </w:rPr>
        <w:t xml:space="preserve"> </w:t>
      </w:r>
      <w:r>
        <w:t>print(df.describe())</w:t>
      </w:r>
      <w:r>
        <w:rPr>
          <w:spacing w:val="1"/>
        </w:rPr>
        <w:t xml:space="preserve"> </w:t>
      </w:r>
      <w:r>
        <w:t>df.hist(figsize=(10,10))</w:t>
      </w:r>
      <w:r>
        <w:rPr>
          <w:spacing w:val="1"/>
        </w:rPr>
        <w:t xml:space="preserve"> </w:t>
      </w:r>
      <w:r>
        <w:t>plt.show()</w:t>
      </w:r>
    </w:p>
    <w:p>
      <w:pPr>
        <w:pStyle w:val="6"/>
        <w:spacing w:line="362" w:lineRule="auto"/>
        <w:ind w:left="260" w:right="7161"/>
      </w:pPr>
      <w:r>
        <w:t>corr = df.corr()</w:t>
      </w:r>
      <w:r>
        <w:rPr>
          <w:spacing w:val="1"/>
        </w:rPr>
        <w:t xml:space="preserve"> </w:t>
      </w:r>
      <w:r>
        <w:rPr>
          <w:w w:val="95"/>
        </w:rPr>
        <w:t>plt.matshow(corr)</w:t>
      </w:r>
    </w:p>
    <w:p>
      <w:pPr>
        <w:pStyle w:val="6"/>
        <w:spacing w:line="362" w:lineRule="auto"/>
        <w:ind w:left="260" w:right="3580"/>
        <w:jc w:val="both"/>
      </w:pPr>
      <w:r>
        <w:t>plt.xticks(range(len(corr.columns)),</w:t>
      </w:r>
      <w:r>
        <w:rPr>
          <w:spacing w:val="-15"/>
        </w:rPr>
        <w:t xml:space="preserve"> </w:t>
      </w:r>
      <w:r>
        <w:t>corr.columns);</w:t>
      </w:r>
      <w:r>
        <w:rPr>
          <w:spacing w:val="-77"/>
        </w:rPr>
        <w:t xml:space="preserve"> </w:t>
      </w:r>
      <w:r>
        <w:t>plt.yticks(range(len(corr.columns)),</w:t>
      </w:r>
      <w:r>
        <w:rPr>
          <w:spacing w:val="-15"/>
        </w:rPr>
        <w:t xml:space="preserve"> </w:t>
      </w:r>
      <w:r>
        <w:t>corr.columns);</w:t>
      </w:r>
      <w:r>
        <w:rPr>
          <w:spacing w:val="-77"/>
        </w:rPr>
        <w:t xml:space="preserve"> </w:t>
      </w:r>
      <w:r>
        <w:t>plt.colorbar()</w:t>
      </w:r>
    </w:p>
    <w:p>
      <w:pPr>
        <w:pStyle w:val="6"/>
        <w:ind w:left="260"/>
      </w:pPr>
      <w:r>
        <w:t>plt.show()</w:t>
      </w:r>
    </w:p>
    <w:p>
      <w:pPr>
        <w:pStyle w:val="6"/>
        <w:rPr>
          <w:sz w:val="34"/>
        </w:rPr>
      </w:pPr>
    </w:p>
    <w:p>
      <w:pPr>
        <w:pStyle w:val="6"/>
        <w:spacing w:before="8"/>
        <w:rPr>
          <w:sz w:val="30"/>
        </w:rPr>
      </w:pPr>
    </w:p>
    <w:p>
      <w:pPr>
        <w:pStyle w:val="6"/>
        <w:ind w:left="260"/>
      </w:pPr>
      <w:r>
        <w:t>#</w:t>
      </w:r>
      <w:r>
        <w:rPr>
          <w:spacing w:val="-1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into X and</w:t>
      </w:r>
      <w:r>
        <w:rPr>
          <w:spacing w:val="-1"/>
        </w:rPr>
        <w:t xml:space="preserve"> </w:t>
      </w:r>
      <w:r>
        <w:t>y</w:t>
      </w:r>
    </w:p>
    <w:p>
      <w:pPr>
        <w:pStyle w:val="6"/>
        <w:spacing w:before="189" w:line="362" w:lineRule="auto"/>
        <w:ind w:left="260" w:right="5689"/>
      </w:pPr>
      <w:r>
        <w:t>X = df[['TV','Radio','Newspaper']]</w:t>
      </w:r>
      <w:r>
        <w:rPr>
          <w:spacing w:val="-78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df['Sales']</w:t>
      </w:r>
    </w:p>
    <w:p>
      <w:pPr>
        <w:spacing w:after="0" w:line="362" w:lineRule="auto"/>
        <w:sectPr>
          <w:pgSz w:w="11910" w:h="16840"/>
          <w:pgMar w:top="1360" w:right="720" w:bottom="280" w:left="8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>
      <w:pPr>
        <w:pStyle w:val="6"/>
        <w:spacing w:before="61"/>
        <w:ind w:left="260"/>
      </w:pPr>
      <w:r>
        <w:t>#</w:t>
      </w:r>
      <w:r>
        <w:rPr>
          <w:spacing w:val="-2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set</w:t>
      </w:r>
    </w:p>
    <w:p>
      <w:pPr>
        <w:pStyle w:val="6"/>
        <w:tabs>
          <w:tab w:val="left" w:pos="1531"/>
          <w:tab w:val="left" w:pos="2667"/>
          <w:tab w:val="left" w:pos="3868"/>
          <w:tab w:val="left" w:pos="4849"/>
          <w:tab w:val="left" w:pos="5247"/>
          <w:tab w:val="left" w:pos="7780"/>
          <w:tab w:val="left" w:pos="8238"/>
        </w:tabs>
        <w:spacing w:before="188" w:line="259" w:lineRule="auto"/>
        <w:ind w:left="260" w:right="362"/>
      </w:pPr>
      <w:r>
        <w:t>X_train,</w:t>
      </w:r>
      <w:r>
        <w:tab/>
      </w:r>
      <w:r>
        <w:t>X_test,</w:t>
      </w:r>
      <w:r>
        <w:tab/>
      </w:r>
      <w:r>
        <w:t>y_train,</w:t>
      </w:r>
      <w:r>
        <w:tab/>
      </w:r>
      <w:r>
        <w:t>y_test</w:t>
      </w:r>
      <w:r>
        <w:tab/>
      </w:r>
      <w:r>
        <w:t>=</w:t>
      </w:r>
      <w:r>
        <w:tab/>
      </w:r>
      <w:r>
        <w:t>train_test_split(X,</w:t>
      </w:r>
      <w:r>
        <w:tab/>
      </w:r>
      <w:r>
        <w:t>y,</w:t>
      </w:r>
      <w:r>
        <w:tab/>
      </w:r>
      <w:r>
        <w:rPr>
          <w:spacing w:val="-1"/>
        </w:rPr>
        <w:t>test_size=0.3,</w:t>
      </w:r>
      <w:r>
        <w:rPr>
          <w:spacing w:val="-77"/>
        </w:rPr>
        <w:t xml:space="preserve"> </w:t>
      </w:r>
      <w:r>
        <w:t>random_state=42)</w:t>
      </w:r>
    </w:p>
    <w:p>
      <w:pPr>
        <w:pStyle w:val="6"/>
        <w:rPr>
          <w:sz w:val="34"/>
        </w:rPr>
      </w:pPr>
    </w:p>
    <w:p>
      <w:pPr>
        <w:pStyle w:val="6"/>
        <w:spacing w:before="4"/>
        <w:rPr>
          <w:sz w:val="28"/>
        </w:rPr>
      </w:pPr>
    </w:p>
    <w:p>
      <w:pPr>
        <w:pStyle w:val="6"/>
        <w:spacing w:before="1"/>
        <w:ind w:left="260"/>
      </w:pPr>
      <w:r>
        <w:t>#</w:t>
      </w:r>
      <w:r>
        <w:rPr>
          <w:spacing w:val="-2"/>
        </w:rPr>
        <w:t xml:space="preserve"> </w:t>
      </w:r>
      <w:r>
        <w:t>Scale</w:t>
      </w:r>
      <w:r>
        <w:rPr>
          <w:spacing w:val="-3"/>
        </w:rPr>
        <w:t xml:space="preserve"> </w:t>
      </w:r>
      <w:r>
        <w:t>data</w:t>
      </w:r>
    </w:p>
    <w:p>
      <w:pPr>
        <w:pStyle w:val="6"/>
        <w:spacing w:before="188" w:line="362" w:lineRule="auto"/>
        <w:ind w:left="260" w:right="6853"/>
      </w:pPr>
      <w:r>
        <w:t>scaler = StandardScaler()</w:t>
      </w:r>
      <w:r>
        <w:rPr>
          <w:spacing w:val="-77"/>
        </w:rPr>
        <w:t xml:space="preserve"> </w:t>
      </w:r>
      <w:r>
        <w:t>scaler.fit(X_train)</w:t>
      </w:r>
    </w:p>
    <w:p>
      <w:pPr>
        <w:pStyle w:val="6"/>
        <w:spacing w:before="3" w:line="362" w:lineRule="auto"/>
        <w:ind w:left="260" w:right="4735"/>
      </w:pPr>
      <w:r>
        <w:t>X_train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scaler.transform(X_train)</w:t>
      </w:r>
      <w:r>
        <w:rPr>
          <w:spacing w:val="-77"/>
        </w:rPr>
        <w:t xml:space="preserve"> </w:t>
      </w:r>
      <w:r>
        <w:t>X_test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scaler.transform(X_test)</w:t>
      </w:r>
    </w:p>
    <w:p>
      <w:pPr>
        <w:pStyle w:val="6"/>
        <w:spacing w:before="10"/>
        <w:rPr>
          <w:sz w:val="48"/>
        </w:rPr>
      </w:pPr>
    </w:p>
    <w:p>
      <w:pPr>
        <w:pStyle w:val="6"/>
        <w:ind w:left="260"/>
      </w:pPr>
      <w:r>
        <w:t>#</w:t>
      </w:r>
      <w:r>
        <w:rPr>
          <w:spacing w:val="-3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>model</w:t>
      </w:r>
    </w:p>
    <w:p>
      <w:pPr>
        <w:pStyle w:val="6"/>
        <w:spacing w:before="189" w:line="362" w:lineRule="auto"/>
        <w:ind w:left="260" w:right="6479"/>
      </w:pPr>
      <w:r>
        <w:t>model = LinearRegression()</w:t>
      </w:r>
      <w:r>
        <w:rPr>
          <w:spacing w:val="-77"/>
        </w:rPr>
        <w:t xml:space="preserve"> </w:t>
      </w:r>
      <w:r>
        <w:t>model.fit(X_train, y_train)</w:t>
      </w:r>
    </w:p>
    <w:p>
      <w:pPr>
        <w:pStyle w:val="6"/>
        <w:spacing w:before="7"/>
        <w:rPr>
          <w:sz w:val="48"/>
        </w:rPr>
      </w:pPr>
    </w:p>
    <w:p>
      <w:pPr>
        <w:pStyle w:val="6"/>
        <w:ind w:left="260"/>
      </w:pPr>
      <w:r>
        <w:t>#</w:t>
      </w:r>
      <w:r>
        <w:rPr>
          <w:spacing w:val="-3"/>
        </w:rPr>
        <w:t xml:space="preserve"> </w:t>
      </w:r>
      <w:r>
        <w:t>Evaluate</w:t>
      </w:r>
      <w:r>
        <w:rPr>
          <w:spacing w:val="-2"/>
        </w:rPr>
        <w:t xml:space="preserve"> </w:t>
      </w:r>
      <w:r>
        <w:t>model</w:t>
      </w:r>
    </w:p>
    <w:p>
      <w:pPr>
        <w:pStyle w:val="6"/>
        <w:spacing w:before="189"/>
        <w:ind w:left="260"/>
      </w:pPr>
      <w:r>
        <w:t>y_pred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model.predict(X_test)</w:t>
      </w:r>
    </w:p>
    <w:p>
      <w:pPr>
        <w:pStyle w:val="6"/>
        <w:spacing w:before="189" w:line="362" w:lineRule="auto"/>
        <w:ind w:left="260" w:right="4578"/>
      </w:pPr>
      <w:r>
        <w:t>mse = mean_squared_error(y_test, y_pred)</w:t>
      </w:r>
      <w:r>
        <w:rPr>
          <w:spacing w:val="-77"/>
        </w:rPr>
        <w:t xml:space="preserve"> </w:t>
      </w:r>
      <w:r>
        <w:t>print('MSE:',</w:t>
      </w:r>
      <w:r>
        <w:rPr>
          <w:spacing w:val="-1"/>
        </w:rPr>
        <w:t xml:space="preserve"> </w:t>
      </w:r>
      <w:r>
        <w:t>mse)</w:t>
      </w:r>
    </w:p>
    <w:p>
      <w:pPr>
        <w:pStyle w:val="6"/>
        <w:spacing w:before="9"/>
        <w:rPr>
          <w:sz w:val="48"/>
        </w:rPr>
      </w:pPr>
    </w:p>
    <w:p>
      <w:pPr>
        <w:pStyle w:val="6"/>
        <w:spacing w:before="1"/>
        <w:ind w:left="260"/>
      </w:pPr>
      <w:r>
        <w:t>#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prediction</w:t>
      </w:r>
    </w:p>
    <w:p>
      <w:pPr>
        <w:pStyle w:val="6"/>
        <w:spacing w:before="189"/>
        <w:ind w:left="260"/>
      </w:pPr>
      <w:r>
        <w:t>X_new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[[230.1,</w:t>
      </w:r>
      <w:r>
        <w:rPr>
          <w:spacing w:val="-2"/>
        </w:rPr>
        <w:t xml:space="preserve"> </w:t>
      </w:r>
      <w:r>
        <w:t>37.8,</w:t>
      </w:r>
      <w:r>
        <w:rPr>
          <w:spacing w:val="-2"/>
        </w:rPr>
        <w:t xml:space="preserve"> </w:t>
      </w:r>
      <w:r>
        <w:t>69.2]]</w:t>
      </w:r>
    </w:p>
    <w:p>
      <w:pPr>
        <w:pStyle w:val="6"/>
        <w:spacing w:before="189" w:line="362" w:lineRule="auto"/>
        <w:ind w:left="260" w:right="5617"/>
      </w:pPr>
      <w:r>
        <w:t>X_new = scaler.transform(X_new)</w:t>
      </w:r>
      <w:r>
        <w:rPr>
          <w:spacing w:val="-77"/>
        </w:rPr>
        <w:t xml:space="preserve"> </w:t>
      </w:r>
      <w:r>
        <w:t>y_pred = model.predict(X_new)</w:t>
      </w:r>
      <w:r>
        <w:rPr>
          <w:spacing w:val="1"/>
        </w:rPr>
        <w:t xml:space="preserve"> </w:t>
      </w:r>
      <w:r>
        <w:t>print('Predicted Sales:',</w:t>
      </w:r>
      <w:r>
        <w:rPr>
          <w:spacing w:val="-2"/>
        </w:rPr>
        <w:t xml:space="preserve"> </w:t>
      </w:r>
      <w:r>
        <w:t>y_pred)</w:t>
      </w:r>
    </w:p>
    <w:p>
      <w:pPr>
        <w:spacing w:after="0" w:line="362" w:lineRule="auto"/>
        <w:sectPr>
          <w:pgSz w:w="11910" w:h="16840"/>
          <w:pgMar w:top="1360" w:right="720" w:bottom="280" w:left="8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>
      <w:pPr>
        <w:pStyle w:val="2"/>
        <w:spacing w:before="61"/>
      </w:pPr>
      <w:r>
        <w:t>Output:</w:t>
      </w:r>
    </w:p>
    <w:p>
      <w:pPr>
        <w:pStyle w:val="6"/>
        <w:spacing w:before="3"/>
        <w:rPr>
          <w:b/>
          <w:sz w:val="2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1603375</wp:posOffset>
            </wp:positionH>
            <wp:positionV relativeFrom="paragraph">
              <wp:posOffset>216535</wp:posOffset>
            </wp:positionV>
            <wp:extent cx="4038600" cy="2247900"/>
            <wp:effectExtent l="0" t="0" r="0" b="7620"/>
            <wp:wrapTopAndBottom/>
            <wp:docPr id="24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3"/>
        <w:rPr>
          <w:b/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984885</wp:posOffset>
            </wp:positionH>
            <wp:positionV relativeFrom="paragraph">
              <wp:posOffset>125730</wp:posOffset>
            </wp:positionV>
            <wp:extent cx="2266950" cy="2343150"/>
            <wp:effectExtent l="0" t="0" r="3810" b="3810"/>
            <wp:wrapTopAndBottom/>
            <wp:docPr id="26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801" cy="234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3850005</wp:posOffset>
            </wp:positionH>
            <wp:positionV relativeFrom="paragraph">
              <wp:posOffset>121920</wp:posOffset>
            </wp:positionV>
            <wp:extent cx="2298065" cy="2382520"/>
            <wp:effectExtent l="0" t="0" r="3175" b="10160"/>
            <wp:wrapTopAndBottom/>
            <wp:docPr id="28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7759" cy="2382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4"/>
        <w:rPr>
          <w:b/>
          <w:sz w:val="1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1145540</wp:posOffset>
            </wp:positionH>
            <wp:positionV relativeFrom="paragraph">
              <wp:posOffset>125730</wp:posOffset>
            </wp:positionV>
            <wp:extent cx="2306320" cy="2375535"/>
            <wp:effectExtent l="0" t="0" r="10160" b="1905"/>
            <wp:wrapTopAndBottom/>
            <wp:docPr id="30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3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6576" cy="2375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3931285</wp:posOffset>
            </wp:positionH>
            <wp:positionV relativeFrom="paragraph">
              <wp:posOffset>100330</wp:posOffset>
            </wp:positionV>
            <wp:extent cx="2328545" cy="2407285"/>
            <wp:effectExtent l="0" t="0" r="3175" b="635"/>
            <wp:wrapTopAndBottom/>
            <wp:docPr id="3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4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8862" cy="2407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10" w:h="16840"/>
          <w:pgMar w:top="1360" w:right="720" w:bottom="280" w:left="8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>
      <w:pPr>
        <w:pStyle w:val="6"/>
        <w:spacing w:before="5"/>
        <w:rPr>
          <w:b/>
          <w:sz w:val="2"/>
        </w:rPr>
      </w:pPr>
    </w:p>
    <w:p>
      <w:pPr>
        <w:pStyle w:val="6"/>
        <w:ind w:left="537"/>
        <w:rPr>
          <w:sz w:val="20"/>
        </w:rPr>
      </w:pPr>
      <w:r>
        <w:rPr>
          <w:sz w:val="20"/>
        </w:rPr>
        <w:drawing>
          <wp:inline distT="0" distB="0" distL="0" distR="0">
            <wp:extent cx="5765800" cy="4068445"/>
            <wp:effectExtent l="0" t="0" r="10160" b="635"/>
            <wp:docPr id="32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834" cy="406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11"/>
        <w:rPr>
          <w:b/>
          <w:sz w:val="22"/>
        </w:rPr>
      </w:pPr>
    </w:p>
    <w:p>
      <w:pPr>
        <w:spacing w:before="86"/>
        <w:ind w:left="260" w:right="0" w:firstLine="0"/>
        <w:jc w:val="left"/>
        <w:rPr>
          <w:sz w:val="32"/>
        </w:rPr>
      </w:pPr>
      <w:r>
        <w:rPr>
          <w:b/>
          <w:sz w:val="34"/>
          <w:u w:val="double"/>
        </w:rPr>
        <w:t>Conclusion:</w:t>
      </w:r>
      <w:r>
        <w:rPr>
          <w:b/>
          <w:spacing w:val="82"/>
          <w:sz w:val="34"/>
        </w:rPr>
        <w:t xml:space="preserve"> </w:t>
      </w:r>
      <w:r>
        <w:rPr>
          <w:sz w:val="32"/>
        </w:rPr>
        <w:t>Paving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Way</w:t>
      </w:r>
      <w:r>
        <w:rPr>
          <w:spacing w:val="-1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Future</w:t>
      </w:r>
      <w:r>
        <w:rPr>
          <w:spacing w:val="-4"/>
          <w:sz w:val="32"/>
        </w:rPr>
        <w:t xml:space="preserve"> </w:t>
      </w:r>
      <w:r>
        <w:rPr>
          <w:sz w:val="32"/>
        </w:rPr>
        <w:t>Sales Prediction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5"/>
        <w:rPr>
          <w:sz w:val="17"/>
        </w:rPr>
      </w:pPr>
    </w:p>
    <w:p>
      <w:pPr>
        <w:pStyle w:val="6"/>
        <w:spacing w:before="86" w:line="259" w:lineRule="auto"/>
        <w:ind w:left="260" w:firstLine="720"/>
      </w:pPr>
      <w:r>
        <w:t>Our</w:t>
      </w:r>
      <w:r>
        <w:rPr>
          <w:spacing w:val="32"/>
        </w:rPr>
        <w:t xml:space="preserve"> </w:t>
      </w:r>
      <w:r>
        <w:t>venture</w:t>
      </w:r>
      <w:r>
        <w:rPr>
          <w:spacing w:val="35"/>
        </w:rPr>
        <w:t xml:space="preserve"> </w:t>
      </w:r>
      <w:r>
        <w:t>into</w:t>
      </w:r>
      <w:r>
        <w:rPr>
          <w:spacing w:val="36"/>
        </w:rPr>
        <w:t xml:space="preserve"> </w:t>
      </w:r>
      <w:r>
        <w:t>data</w:t>
      </w:r>
      <w:r>
        <w:rPr>
          <w:spacing w:val="33"/>
        </w:rPr>
        <w:t xml:space="preserve"> </w:t>
      </w:r>
      <w:r>
        <w:t>science</w:t>
      </w:r>
      <w:r>
        <w:rPr>
          <w:spacing w:val="35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future</w:t>
      </w:r>
      <w:r>
        <w:rPr>
          <w:spacing w:val="32"/>
        </w:rPr>
        <w:t xml:space="preserve"> </w:t>
      </w:r>
      <w:r>
        <w:t>sales</w:t>
      </w:r>
      <w:r>
        <w:rPr>
          <w:spacing w:val="37"/>
        </w:rPr>
        <w:t xml:space="preserve"> </w:t>
      </w:r>
      <w:r>
        <w:t>prediction</w:t>
      </w:r>
      <w:r>
        <w:rPr>
          <w:spacing w:val="33"/>
        </w:rPr>
        <w:t xml:space="preserve"> </w:t>
      </w:r>
      <w:r>
        <w:t>has</w:t>
      </w:r>
      <w:r>
        <w:rPr>
          <w:spacing w:val="34"/>
        </w:rPr>
        <w:t xml:space="preserve"> </w:t>
      </w:r>
      <w:r>
        <w:t>yielded</w:t>
      </w:r>
      <w:r>
        <w:rPr>
          <w:spacing w:val="-77"/>
        </w:rPr>
        <w:t xml:space="preserve"> </w:t>
      </w:r>
      <w:r>
        <w:t>substantial</w:t>
      </w:r>
      <w:r>
        <w:rPr>
          <w:spacing w:val="-3"/>
        </w:rPr>
        <w:t xml:space="preserve"> </w:t>
      </w:r>
      <w:r>
        <w:t>insights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potential.</w:t>
      </w:r>
      <w:r>
        <w:rPr>
          <w:spacing w:val="-3"/>
        </w:rPr>
        <w:t xml:space="preserve"> </w:t>
      </w:r>
      <w:r>
        <w:t>Here's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succinct recap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journey:</w:t>
      </w:r>
    </w:p>
    <w:p>
      <w:pPr>
        <w:pStyle w:val="6"/>
        <w:rPr>
          <w:sz w:val="34"/>
        </w:rPr>
      </w:pPr>
    </w:p>
    <w:p>
      <w:pPr>
        <w:pStyle w:val="6"/>
        <w:spacing w:before="4"/>
        <w:rPr>
          <w:sz w:val="28"/>
        </w:rPr>
      </w:pPr>
    </w:p>
    <w:p>
      <w:pPr>
        <w:spacing w:before="0" w:line="259" w:lineRule="auto"/>
        <w:ind w:left="260" w:right="0" w:firstLine="0"/>
        <w:jc w:val="left"/>
        <w:rPr>
          <w:sz w:val="32"/>
        </w:rPr>
      </w:pPr>
      <w:r>
        <w:rPr>
          <w:b/>
          <w:sz w:val="32"/>
        </w:rPr>
        <w:t>Data</w:t>
      </w:r>
      <w:r>
        <w:rPr>
          <w:b/>
          <w:spacing w:val="20"/>
          <w:sz w:val="32"/>
        </w:rPr>
        <w:t xml:space="preserve"> </w:t>
      </w:r>
      <w:r>
        <w:rPr>
          <w:b/>
          <w:sz w:val="32"/>
        </w:rPr>
        <w:t>Collection</w:t>
      </w:r>
      <w:r>
        <w:rPr>
          <w:b/>
          <w:spacing w:val="23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20"/>
          <w:sz w:val="32"/>
        </w:rPr>
        <w:t xml:space="preserve"> </w:t>
      </w:r>
      <w:r>
        <w:rPr>
          <w:b/>
          <w:sz w:val="32"/>
        </w:rPr>
        <w:t>Loading:</w:t>
      </w:r>
      <w:r>
        <w:rPr>
          <w:b/>
          <w:spacing w:val="22"/>
          <w:sz w:val="32"/>
        </w:rPr>
        <w:t xml:space="preserve"> </w:t>
      </w:r>
      <w:r>
        <w:rPr>
          <w:sz w:val="32"/>
        </w:rPr>
        <w:t>We</w:t>
      </w:r>
      <w:r>
        <w:rPr>
          <w:spacing w:val="20"/>
          <w:sz w:val="32"/>
        </w:rPr>
        <w:t xml:space="preserve"> </w:t>
      </w:r>
      <w:r>
        <w:rPr>
          <w:sz w:val="32"/>
        </w:rPr>
        <w:t>started</w:t>
      </w:r>
      <w:r>
        <w:rPr>
          <w:spacing w:val="20"/>
          <w:sz w:val="32"/>
        </w:rPr>
        <w:t xml:space="preserve"> </w:t>
      </w:r>
      <w:r>
        <w:rPr>
          <w:sz w:val="32"/>
        </w:rPr>
        <w:t>by</w:t>
      </w:r>
      <w:r>
        <w:rPr>
          <w:spacing w:val="20"/>
          <w:sz w:val="32"/>
        </w:rPr>
        <w:t xml:space="preserve"> </w:t>
      </w:r>
      <w:r>
        <w:rPr>
          <w:sz w:val="32"/>
        </w:rPr>
        <w:t>collecting</w:t>
      </w:r>
      <w:r>
        <w:rPr>
          <w:spacing w:val="20"/>
          <w:sz w:val="32"/>
        </w:rPr>
        <w:t xml:space="preserve"> </w:t>
      </w:r>
      <w:r>
        <w:rPr>
          <w:sz w:val="32"/>
        </w:rPr>
        <w:t>and</w:t>
      </w:r>
      <w:r>
        <w:rPr>
          <w:spacing w:val="20"/>
          <w:sz w:val="32"/>
        </w:rPr>
        <w:t xml:space="preserve"> </w:t>
      </w:r>
      <w:r>
        <w:rPr>
          <w:sz w:val="32"/>
        </w:rPr>
        <w:t>loading</w:t>
      </w:r>
      <w:r>
        <w:rPr>
          <w:spacing w:val="-77"/>
          <w:sz w:val="32"/>
        </w:rPr>
        <w:t xml:space="preserve"> </w:t>
      </w:r>
      <w:r>
        <w:rPr>
          <w:sz w:val="32"/>
        </w:rPr>
        <w:t>historical</w:t>
      </w:r>
      <w:r>
        <w:rPr>
          <w:spacing w:val="-3"/>
          <w:sz w:val="32"/>
        </w:rPr>
        <w:t xml:space="preserve"> </w:t>
      </w:r>
      <w:r>
        <w:rPr>
          <w:sz w:val="32"/>
        </w:rPr>
        <w:t>sales data,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foundation of</w:t>
      </w:r>
      <w:r>
        <w:rPr>
          <w:spacing w:val="-1"/>
          <w:sz w:val="32"/>
        </w:rPr>
        <w:t xml:space="preserve"> </w:t>
      </w:r>
      <w:r>
        <w:rPr>
          <w:sz w:val="32"/>
        </w:rPr>
        <w:t>our</w:t>
      </w:r>
      <w:r>
        <w:rPr>
          <w:spacing w:val="-2"/>
          <w:sz w:val="32"/>
        </w:rPr>
        <w:t xml:space="preserve"> </w:t>
      </w:r>
      <w:r>
        <w:rPr>
          <w:sz w:val="32"/>
        </w:rPr>
        <w:t>project.</w:t>
      </w:r>
    </w:p>
    <w:p>
      <w:pPr>
        <w:pStyle w:val="6"/>
        <w:rPr>
          <w:sz w:val="34"/>
        </w:rPr>
      </w:pPr>
    </w:p>
    <w:p>
      <w:pPr>
        <w:pStyle w:val="6"/>
        <w:spacing w:before="5"/>
        <w:rPr>
          <w:sz w:val="28"/>
        </w:rPr>
      </w:pPr>
    </w:p>
    <w:p>
      <w:pPr>
        <w:tabs>
          <w:tab w:val="left" w:pos="2147"/>
          <w:tab w:val="left" w:pos="3024"/>
          <w:tab w:val="left" w:pos="4398"/>
          <w:tab w:val="left" w:pos="5620"/>
          <w:tab w:val="left" w:pos="6497"/>
          <w:tab w:val="left" w:pos="7818"/>
          <w:tab w:val="left" w:pos="8926"/>
        </w:tabs>
        <w:spacing w:before="0" w:line="259" w:lineRule="auto"/>
        <w:ind w:left="260" w:right="361" w:firstLine="0"/>
        <w:jc w:val="left"/>
        <w:rPr>
          <w:sz w:val="32"/>
        </w:rPr>
      </w:pPr>
      <w:r>
        <w:rPr>
          <w:b/>
          <w:sz w:val="32"/>
        </w:rPr>
        <w:t>Exploratory</w:t>
      </w:r>
      <w:r>
        <w:rPr>
          <w:b/>
          <w:sz w:val="32"/>
        </w:rPr>
        <w:tab/>
      </w:r>
      <w:r>
        <w:rPr>
          <w:b/>
          <w:sz w:val="32"/>
        </w:rPr>
        <w:t>Data</w:t>
      </w:r>
      <w:r>
        <w:rPr>
          <w:b/>
          <w:sz w:val="32"/>
        </w:rPr>
        <w:tab/>
      </w:r>
      <w:r>
        <w:rPr>
          <w:b/>
          <w:sz w:val="32"/>
        </w:rPr>
        <w:t>Analysis</w:t>
      </w:r>
      <w:r>
        <w:rPr>
          <w:b/>
          <w:sz w:val="32"/>
        </w:rPr>
        <w:tab/>
      </w:r>
      <w:r>
        <w:rPr>
          <w:b/>
          <w:sz w:val="32"/>
        </w:rPr>
        <w:t>(EDA):</w:t>
      </w:r>
      <w:r>
        <w:rPr>
          <w:b/>
          <w:sz w:val="32"/>
        </w:rPr>
        <w:tab/>
      </w:r>
      <w:r>
        <w:rPr>
          <w:sz w:val="32"/>
        </w:rPr>
        <w:t>EDA</w:t>
      </w:r>
      <w:r>
        <w:rPr>
          <w:sz w:val="32"/>
        </w:rPr>
        <w:tab/>
      </w:r>
      <w:r>
        <w:rPr>
          <w:sz w:val="32"/>
        </w:rPr>
        <w:t>unveiled</w:t>
      </w:r>
      <w:r>
        <w:rPr>
          <w:sz w:val="32"/>
        </w:rPr>
        <w:tab/>
      </w:r>
      <w:r>
        <w:rPr>
          <w:sz w:val="32"/>
        </w:rPr>
        <w:t>critical</w:t>
      </w:r>
      <w:r>
        <w:rPr>
          <w:sz w:val="32"/>
        </w:rPr>
        <w:tab/>
      </w:r>
      <w:r>
        <w:rPr>
          <w:spacing w:val="-1"/>
          <w:sz w:val="32"/>
        </w:rPr>
        <w:t>insights,</w:t>
      </w:r>
      <w:r>
        <w:rPr>
          <w:spacing w:val="-77"/>
          <w:sz w:val="32"/>
        </w:rPr>
        <w:t xml:space="preserve"> </w:t>
      </w:r>
      <w:r>
        <w:rPr>
          <w:sz w:val="32"/>
        </w:rPr>
        <w:t>allowing</w:t>
      </w:r>
      <w:r>
        <w:rPr>
          <w:spacing w:val="-1"/>
          <w:sz w:val="32"/>
        </w:rPr>
        <w:t xml:space="preserve"> </w:t>
      </w:r>
      <w:r>
        <w:rPr>
          <w:sz w:val="32"/>
        </w:rPr>
        <w:t>us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understand</w:t>
      </w:r>
      <w:r>
        <w:rPr>
          <w:spacing w:val="1"/>
          <w:sz w:val="32"/>
        </w:rPr>
        <w:t xml:space="preserve"> </w:t>
      </w:r>
      <w:r>
        <w:rPr>
          <w:sz w:val="32"/>
        </w:rPr>
        <w:t>data</w:t>
      </w:r>
      <w:r>
        <w:rPr>
          <w:spacing w:val="-2"/>
          <w:sz w:val="32"/>
        </w:rPr>
        <w:t xml:space="preserve"> </w:t>
      </w:r>
      <w:r>
        <w:rPr>
          <w:sz w:val="32"/>
        </w:rPr>
        <w:t>trends,</w:t>
      </w:r>
      <w:r>
        <w:rPr>
          <w:spacing w:val="-3"/>
          <w:sz w:val="32"/>
        </w:rPr>
        <w:t xml:space="preserve"> </w:t>
      </w:r>
      <w:r>
        <w:rPr>
          <w:sz w:val="32"/>
        </w:rPr>
        <w:t>patterns,</w:t>
      </w:r>
      <w:r>
        <w:rPr>
          <w:spacing w:val="-1"/>
          <w:sz w:val="32"/>
        </w:rPr>
        <w:t xml:space="preserve"> </w:t>
      </w:r>
      <w:r>
        <w:rPr>
          <w:sz w:val="32"/>
        </w:rPr>
        <w:t>and relationships.</w:t>
      </w:r>
    </w:p>
    <w:p>
      <w:pPr>
        <w:pStyle w:val="6"/>
        <w:rPr>
          <w:sz w:val="34"/>
        </w:rPr>
      </w:pPr>
    </w:p>
    <w:p>
      <w:pPr>
        <w:pStyle w:val="6"/>
        <w:spacing w:before="2"/>
        <w:rPr>
          <w:sz w:val="28"/>
        </w:rPr>
      </w:pPr>
    </w:p>
    <w:p>
      <w:pPr>
        <w:pStyle w:val="6"/>
        <w:spacing w:line="259" w:lineRule="auto"/>
        <w:ind w:left="260" w:right="639"/>
      </w:pPr>
      <w:r>
        <w:rPr>
          <w:b/>
        </w:rPr>
        <w:t>Data Preprocessing:</w:t>
      </w:r>
      <w:r>
        <w:rPr>
          <w:b/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meticulously</w:t>
      </w:r>
      <w:r>
        <w:rPr>
          <w:spacing w:val="1"/>
        </w:rPr>
        <w:t xml:space="preserve"> </w:t>
      </w:r>
      <w:r>
        <w:t>prepared the data, ensuring</w:t>
      </w:r>
      <w:r>
        <w:rPr>
          <w:spacing w:val="1"/>
        </w:rPr>
        <w:t xml:space="preserve"> </w:t>
      </w:r>
      <w:r>
        <w:t>it was</w:t>
      </w:r>
      <w:r>
        <w:rPr>
          <w:spacing w:val="-77"/>
        </w:rPr>
        <w:t xml:space="preserve"> </w:t>
      </w:r>
      <w:r>
        <w:t>clean</w:t>
      </w:r>
      <w:r>
        <w:rPr>
          <w:spacing w:val="-2"/>
        </w:rPr>
        <w:t xml:space="preserve"> </w:t>
      </w:r>
      <w:r>
        <w:t>and primed</w:t>
      </w:r>
      <w:r>
        <w:rPr>
          <w:spacing w:val="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modeling.</w:t>
      </w:r>
    </w:p>
    <w:p>
      <w:pPr>
        <w:spacing w:after="0" w:line="259" w:lineRule="auto"/>
        <w:sectPr>
          <w:pgSz w:w="11910" w:h="16840"/>
          <w:pgMar w:top="1580" w:right="720" w:bottom="280" w:left="8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>
      <w:pPr>
        <w:pStyle w:val="6"/>
        <w:spacing w:before="61" w:line="259" w:lineRule="auto"/>
        <w:ind w:left="260" w:right="362"/>
        <w:jc w:val="both"/>
      </w:pPr>
      <w:r>
        <w:rPr>
          <w:b/>
        </w:rPr>
        <w:t xml:space="preserve">Model Building: </w:t>
      </w:r>
      <w:r>
        <w:t>We crafted a Linear Regression model to predict future</w:t>
      </w:r>
      <w:r>
        <w:rPr>
          <w:spacing w:val="1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 historical</w:t>
      </w:r>
      <w:r>
        <w:rPr>
          <w:spacing w:val="-4"/>
        </w:rPr>
        <w:t xml:space="preserve"> </w:t>
      </w:r>
      <w:r>
        <w:t>data, creating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valuable</w:t>
      </w:r>
      <w:r>
        <w:rPr>
          <w:spacing w:val="-3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decision-making.</w:t>
      </w:r>
    </w:p>
    <w:p>
      <w:pPr>
        <w:pStyle w:val="6"/>
        <w:rPr>
          <w:sz w:val="34"/>
        </w:rPr>
      </w:pPr>
    </w:p>
    <w:p>
      <w:pPr>
        <w:pStyle w:val="6"/>
        <w:spacing w:before="4"/>
        <w:rPr>
          <w:sz w:val="28"/>
        </w:rPr>
      </w:pPr>
    </w:p>
    <w:p>
      <w:pPr>
        <w:pStyle w:val="6"/>
        <w:spacing w:line="259" w:lineRule="auto"/>
        <w:ind w:left="260" w:right="361"/>
        <w:jc w:val="both"/>
      </w:pPr>
      <w:r>
        <w:rPr>
          <w:b/>
        </w:rPr>
        <w:t xml:space="preserve">Model Evaluation: </w:t>
      </w:r>
      <w:r>
        <w:t>Our model's performance was assessed using Mean</w:t>
      </w:r>
      <w:r>
        <w:rPr>
          <w:spacing w:val="1"/>
        </w:rPr>
        <w:t xml:space="preserve"> </w:t>
      </w:r>
      <w:r>
        <w:t>Squared</w:t>
      </w:r>
      <w:r>
        <w:rPr>
          <w:spacing w:val="-9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(MSE)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Mean</w:t>
      </w:r>
      <w:r>
        <w:rPr>
          <w:spacing w:val="-9"/>
        </w:rPr>
        <w:t xml:space="preserve"> </w:t>
      </w:r>
      <w:r>
        <w:t>Absolute</w:t>
      </w:r>
      <w:r>
        <w:rPr>
          <w:spacing w:val="-8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(MAE),</w:t>
      </w:r>
      <w:r>
        <w:rPr>
          <w:spacing w:val="-7"/>
        </w:rPr>
        <w:t xml:space="preserve"> </w:t>
      </w:r>
      <w:r>
        <w:t>providing</w:t>
      </w:r>
      <w:r>
        <w:rPr>
          <w:spacing w:val="-7"/>
        </w:rPr>
        <w:t xml:space="preserve"> </w:t>
      </w:r>
      <w:r>
        <w:t>clarity</w:t>
      </w:r>
      <w:r>
        <w:rPr>
          <w:spacing w:val="-9"/>
        </w:rPr>
        <w:t xml:space="preserve"> </w:t>
      </w:r>
      <w:r>
        <w:t>on</w:t>
      </w:r>
      <w:r>
        <w:rPr>
          <w:spacing w:val="-77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predictive</w:t>
      </w:r>
      <w:r>
        <w:rPr>
          <w:spacing w:val="-1"/>
        </w:rPr>
        <w:t xml:space="preserve"> </w:t>
      </w:r>
      <w:r>
        <w:t>capabilities.</w:t>
      </w:r>
    </w:p>
    <w:p>
      <w:pPr>
        <w:pStyle w:val="6"/>
        <w:rPr>
          <w:sz w:val="34"/>
        </w:rPr>
      </w:pPr>
    </w:p>
    <w:p>
      <w:pPr>
        <w:pStyle w:val="6"/>
        <w:spacing w:before="2"/>
        <w:rPr>
          <w:sz w:val="28"/>
        </w:rPr>
      </w:pPr>
    </w:p>
    <w:p>
      <w:pPr>
        <w:pStyle w:val="6"/>
        <w:spacing w:before="1" w:line="259" w:lineRule="auto"/>
        <w:ind w:left="260" w:right="364"/>
        <w:jc w:val="both"/>
      </w:pPr>
      <w:r>
        <w:rPr>
          <w:b/>
        </w:rPr>
        <w:t xml:space="preserve">Visualization: </w:t>
      </w:r>
      <w:r>
        <w:t>Visual representations of our model's predictions brought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insights</w:t>
      </w:r>
      <w:r>
        <w:rPr>
          <w:spacing w:val="-1"/>
        </w:rPr>
        <w:t xml:space="preserve"> </w:t>
      </w:r>
      <w:r>
        <w:t>to life,</w:t>
      </w:r>
      <w:r>
        <w:rPr>
          <w:spacing w:val="-3"/>
        </w:rPr>
        <w:t xml:space="preserve"> </w:t>
      </w:r>
      <w:r>
        <w:t>enhancing their</w:t>
      </w:r>
      <w:r>
        <w:rPr>
          <w:spacing w:val="-1"/>
        </w:rPr>
        <w:t xml:space="preserve"> </w:t>
      </w:r>
      <w:r>
        <w:t>practicality.</w:t>
      </w:r>
    </w:p>
    <w:p>
      <w:pPr>
        <w:pStyle w:val="6"/>
        <w:rPr>
          <w:sz w:val="34"/>
        </w:rPr>
      </w:pPr>
    </w:p>
    <w:p>
      <w:pPr>
        <w:pStyle w:val="6"/>
        <w:spacing w:before="4"/>
        <w:rPr>
          <w:sz w:val="28"/>
        </w:rPr>
      </w:pPr>
    </w:p>
    <w:p>
      <w:pPr>
        <w:pStyle w:val="6"/>
        <w:spacing w:line="259" w:lineRule="auto"/>
        <w:ind w:left="260" w:right="360" w:firstLine="720"/>
        <w:jc w:val="both"/>
      </w:pPr>
      <w:r>
        <w:t>Our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revolutionize</w:t>
      </w:r>
      <w:r>
        <w:rPr>
          <w:spacing w:val="1"/>
        </w:rPr>
        <w:t xml:space="preserve"> </w:t>
      </w:r>
      <w:r>
        <w:t>businesses,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optimizing inventory management to informing resource allocation. In the</w:t>
      </w:r>
      <w:r>
        <w:rPr>
          <w:spacing w:val="1"/>
        </w:rPr>
        <w:t xml:space="preserve"> </w:t>
      </w:r>
      <w:r>
        <w:t>data-driven age, it exemplifies the power of data to steer success. As we</w:t>
      </w:r>
      <w:r>
        <w:rPr>
          <w:spacing w:val="1"/>
        </w:rPr>
        <w:t xml:space="preserve"> </w:t>
      </w:r>
      <w:r>
        <w:t>advance, we anticipate enhancing precision and extracting even more value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data, reaffirming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commitment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data-driven excellence.</w:t>
      </w:r>
    </w:p>
    <w:p>
      <w:pPr>
        <w:pStyle w:val="6"/>
        <w:spacing w:line="259" w:lineRule="auto"/>
        <w:ind w:left="260" w:right="360" w:firstLine="720"/>
        <w:jc w:val="both"/>
      </w:pPr>
    </w:p>
    <w:p>
      <w:pPr>
        <w:pStyle w:val="6"/>
        <w:spacing w:line="259" w:lineRule="auto"/>
        <w:ind w:left="260" w:right="360" w:firstLine="720"/>
        <w:jc w:val="both"/>
      </w:pPr>
    </w:p>
    <w:p>
      <w:pPr>
        <w:pStyle w:val="6"/>
        <w:spacing w:line="259" w:lineRule="auto"/>
        <w:ind w:left="260" w:right="360" w:firstLine="720"/>
        <w:jc w:val="both"/>
      </w:pPr>
    </w:p>
    <w:p>
      <w:pPr>
        <w:pStyle w:val="6"/>
        <w:spacing w:line="259" w:lineRule="auto"/>
        <w:ind w:left="260" w:right="360" w:firstLine="720"/>
        <w:jc w:val="both"/>
      </w:pPr>
    </w:p>
    <w:p>
      <w:pPr>
        <w:pStyle w:val="6"/>
        <w:spacing w:line="259" w:lineRule="auto"/>
        <w:ind w:left="260" w:right="360" w:firstLine="72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-*-*-*-*-*-*-*-*-*-*-*-*-*-*-*-*-*-*-*-*-*-*-*-*-*-*-*-*-*-</w:t>
      </w:r>
    </w:p>
    <w:p>
      <w:pPr>
        <w:pStyle w:val="6"/>
        <w:rPr>
          <w:sz w:val="34"/>
        </w:rPr>
      </w:pPr>
    </w:p>
    <w:p>
      <w:pPr>
        <w:pStyle w:val="6"/>
        <w:rPr>
          <w:sz w:val="34"/>
        </w:rPr>
      </w:pPr>
    </w:p>
    <w:p>
      <w:pPr>
        <w:spacing w:after="0" w:line="259" w:lineRule="auto"/>
        <w:sectPr>
          <w:pgSz w:w="11910" w:h="16840"/>
          <w:pgMar w:top="1580" w:right="720" w:bottom="280" w:left="8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>
      <w:pPr>
        <w:pStyle w:val="6"/>
        <w:spacing w:before="61" w:line="259" w:lineRule="auto"/>
        <w:ind w:right="362"/>
        <w:jc w:val="both"/>
        <w:rPr>
          <w:rFonts w:ascii="Arial Black"/>
        </w:rPr>
      </w:pPr>
    </w:p>
    <w:p>
      <w:pPr>
        <w:pStyle w:val="6"/>
        <w:rPr>
          <w:sz w:val="34"/>
        </w:rPr>
      </w:pPr>
    </w:p>
    <w:p>
      <w:pPr>
        <w:pStyle w:val="6"/>
        <w:rPr>
          <w:sz w:val="34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1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6293485</wp:posOffset>
              </wp:positionH>
              <wp:positionV relativeFrom="page">
                <wp:posOffset>448945</wp:posOffset>
              </wp:positionV>
              <wp:extent cx="601980" cy="16573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9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color w:val="7E7E7E"/>
                              <w:sz w:val="20"/>
                            </w:rPr>
                            <w:t>P</w:t>
                          </w:r>
                          <w:r>
                            <w:rPr>
                              <w:color w:val="7E7E7E"/>
                              <w:spacing w:val="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z w:val="20"/>
                            </w:rPr>
                            <w:t>a</w:t>
                          </w:r>
                          <w:r>
                            <w:rPr>
                              <w:color w:val="7E7E7E"/>
                              <w:spacing w:val="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z w:val="20"/>
                            </w:rPr>
                            <w:t>g</w:t>
                          </w:r>
                          <w:r>
                            <w:rPr>
                              <w:color w:val="7E7E7E"/>
                              <w:spacing w:val="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z w:val="20"/>
                            </w:rPr>
                            <w:t>e</w:t>
                          </w:r>
                          <w:r>
                            <w:rPr>
                              <w:color w:val="7E7E7E"/>
                              <w:spacing w:val="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|</w:t>
                          </w:r>
                          <w:r>
                            <w:rPr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95.55pt;margin-top:35.35pt;height:13.05pt;width:47.4pt;mso-position-horizontal-relative:page;mso-position-vertical-relative:page;z-index:-251655168;mso-width-relative:page;mso-height-relative:page;" filled="f" stroked="f" coordsize="21600,21600" o:gfxdata="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OmWAW9gAAAAK&#10;AQAADwAAAAAAAAABACAAAAAiAAAAZHJzL2Rvd25yZXYueG1sUEsBAhQAFAAAAAgAh07iQKS75M6q&#10;AQAAcAMAAA4AAAAAAAAAAQAgAAAAJwEAAGRycy9lMm9Eb2MueG1sUEsFBgAAAAAGAAYAWQEAAEMF&#10;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color w:val="7E7E7E"/>
                        <w:sz w:val="20"/>
                      </w:rPr>
                      <w:t>P</w:t>
                    </w:r>
                    <w:r>
                      <w:rPr>
                        <w:color w:val="7E7E7E"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color w:val="7E7E7E"/>
                        <w:sz w:val="20"/>
                      </w:rPr>
                      <w:t>a</w:t>
                    </w:r>
                    <w:r>
                      <w:rPr>
                        <w:color w:val="7E7E7E"/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color w:val="7E7E7E"/>
                        <w:sz w:val="20"/>
                      </w:rPr>
                      <w:t>g</w:t>
                    </w:r>
                    <w:r>
                      <w:rPr>
                        <w:color w:val="7E7E7E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color w:val="7E7E7E"/>
                        <w:sz w:val="20"/>
                      </w:rPr>
                      <w:t>e</w:t>
                    </w:r>
                    <w:r>
                      <w:rPr>
                        <w:color w:val="7E7E7E"/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|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CACF6E"/>
    <w:multiLevelType w:val="singleLevel"/>
    <w:tmpl w:val="88CACF6E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C17CF4C"/>
    <w:multiLevelType w:val="singleLevel"/>
    <w:tmpl w:val="AC17CF4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517" w:hanging="25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2"/>
        <w:szCs w:val="32"/>
        <w:u w:val="thick" w:color="000000"/>
        <w:lang w:val="en-US" w:eastAsia="en-US" w:bidi="ar-SA"/>
      </w:rPr>
    </w:lvl>
    <w:lvl w:ilvl="1" w:tentative="0">
      <w:start w:val="0"/>
      <w:numFmt w:val="bullet"/>
      <w:lvlText w:val=""/>
      <w:lvlJc w:val="left"/>
      <w:pPr>
        <w:ind w:left="260" w:hanging="360"/>
      </w:pPr>
      <w:rPr>
        <w:rFonts w:hint="default" w:ascii="Wingdings" w:hAnsi="Wingdings" w:eastAsia="Wingdings" w:cs="Wingdings"/>
        <w:w w:val="99"/>
        <w:sz w:val="32"/>
        <w:szCs w:val="3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0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8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</w:abstractNum>
  <w:abstractNum w:abstractNumId="3">
    <w:nsid w:val="BF205925"/>
    <w:multiLevelType w:val="multilevel"/>
    <w:tmpl w:val="BF205925"/>
    <w:lvl w:ilvl="0" w:tentative="0">
      <w:start w:val="1"/>
      <w:numFmt w:val="lowerLetter"/>
      <w:lvlText w:val="%1)"/>
      <w:lvlJc w:val="left"/>
      <w:pPr>
        <w:ind w:left="980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5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9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7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1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5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89" w:hanging="360"/>
      </w:pPr>
      <w:rPr>
        <w:rFonts w:hint="default"/>
        <w:lang w:val="en-US" w:eastAsia="en-US" w:bidi="ar-SA"/>
      </w:rPr>
    </w:lvl>
  </w:abstractNum>
  <w:abstractNum w:abstractNumId="4">
    <w:nsid w:val="CF092B84"/>
    <w:multiLevelType w:val="multilevel"/>
    <w:tmpl w:val="CF092B84"/>
    <w:lvl w:ilvl="0" w:tentative="0">
      <w:start w:val="0"/>
      <w:numFmt w:val="bullet"/>
      <w:lvlText w:val=""/>
      <w:lvlJc w:val="left"/>
      <w:pPr>
        <w:ind w:left="980" w:hanging="360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6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2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91" w:hanging="360"/>
      </w:pPr>
      <w:rPr>
        <w:rFonts w:hint="default"/>
        <w:lang w:val="en-US" w:eastAsia="en-US" w:bidi="ar-SA"/>
      </w:rPr>
    </w:lvl>
  </w:abstractNum>
  <w:abstractNum w:abstractNumId="5">
    <w:nsid w:val="03D62ECE"/>
    <w:multiLevelType w:val="multilevel"/>
    <w:tmpl w:val="03D62ECE"/>
    <w:lvl w:ilvl="0" w:tentative="0">
      <w:start w:val="0"/>
      <w:numFmt w:val="bullet"/>
      <w:lvlText w:val=""/>
      <w:lvlJc w:val="left"/>
      <w:pPr>
        <w:ind w:left="980" w:hanging="360"/>
      </w:pPr>
      <w:rPr>
        <w:rFonts w:hint="default" w:ascii="Symbol" w:hAnsi="Symbol" w:eastAsia="Symbol" w:cs="Symbol"/>
        <w:w w:val="99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5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9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7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1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5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89" w:hanging="360"/>
      </w:pPr>
      <w:rPr>
        <w:rFonts w:hint="default"/>
        <w:lang w:val="en-US" w:eastAsia="en-US" w:bidi="ar-SA"/>
      </w:rPr>
    </w:lvl>
  </w:abstractNum>
  <w:abstractNum w:abstractNumId="6">
    <w:nsid w:val="2EA255DB"/>
    <w:multiLevelType w:val="singleLevel"/>
    <w:tmpl w:val="2EA255D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/>
        <w:b/>
        <w:bCs/>
        <w:spacing w:val="0"/>
        <w:w w:val="9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5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9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7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1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5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8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AD4F5D"/>
    <w:rsid w:val="7AAD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60"/>
      <w:outlineLvl w:val="1"/>
    </w:pPr>
    <w:rPr>
      <w:rFonts w:ascii="Times New Roman" w:hAnsi="Times New Roman" w:eastAsia="Times New Roman" w:cs="Times New Roman"/>
      <w:b/>
      <w:bCs/>
      <w:sz w:val="34"/>
      <w:szCs w:val="34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260"/>
      <w:outlineLvl w:val="2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List Paragraph"/>
    <w:basedOn w:val="1"/>
    <w:qFormat/>
    <w:uiPriority w:val="1"/>
    <w:pPr>
      <w:ind w:left="980" w:hanging="361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2023-10-18T15:34:00Z</dcterms:created>
  <dc:creator>S_H_A_A_H_I_D_H</dc:creator>
  <cp:lastModifiedBy>S_H_A_A_H_I_D_H</cp:lastModifiedBy>
  <dcterms:modified xsi:type="dcterms:W3CDTF">2023-10-18T16:09:14Z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5C3CDB8B4EA64729BEAB7F5F76784082</vt:lpwstr>
  </property>
</Properties>
</file>